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14:paraId="37C76C48" wp14:textId="455EDB71">
      <w:pPr>
        <w:pStyle w:val="Title"/>
      </w:pPr>
      <w:r w:rsidR="40B37E85">
        <w:rPr/>
        <w:t>Projet</w:t>
      </w:r>
      <w:r w:rsidR="40B37E85">
        <w:rPr/>
        <w:t xml:space="preserve"> de </w:t>
      </w:r>
      <w:r w:rsidR="40B37E85">
        <w:rPr/>
        <w:t>Calcul</w:t>
      </w:r>
      <w:r w:rsidR="40B37E85">
        <w:rPr/>
        <w:t xml:space="preserve"> </w:t>
      </w:r>
      <w:r w:rsidR="40B37E85">
        <w:rPr/>
        <w:t>Parallèle</w:t>
      </w:r>
    </w:p>
    <w:p w:rsidR="058D195E" w:rsidP="40B37E85" w:rsidRDefault="058D195E" w14:paraId="1CC9E39A" w14:textId="539C6DF4">
      <w:pPr>
        <w:pStyle w:val="Normal"/>
        <w:rPr>
          <w:sz w:val="32"/>
          <w:szCs w:val="32"/>
        </w:rPr>
      </w:pPr>
      <w:r w:rsidRPr="40B37E85" w:rsidR="058D195E">
        <w:rPr>
          <w:b w:val="1"/>
          <w:bCs w:val="1"/>
          <w:sz w:val="32"/>
          <w:szCs w:val="32"/>
          <w:u w:val="single"/>
        </w:rPr>
        <w:t>Nom:</w:t>
      </w:r>
      <w:r w:rsidRPr="40B37E85" w:rsidR="058D195E">
        <w:rPr>
          <w:sz w:val="32"/>
          <w:szCs w:val="32"/>
        </w:rPr>
        <w:t xml:space="preserve"> Saly</w:t>
      </w:r>
    </w:p>
    <w:p w:rsidR="058D195E" w:rsidP="40B37E85" w:rsidRDefault="058D195E" w14:paraId="3AC52061" w14:textId="1068A2D9">
      <w:pPr>
        <w:pStyle w:val="Normal"/>
        <w:rPr>
          <w:sz w:val="32"/>
          <w:szCs w:val="32"/>
        </w:rPr>
      </w:pPr>
      <w:r w:rsidRPr="40B37E85" w:rsidR="058D195E">
        <w:rPr>
          <w:b w:val="1"/>
          <w:bCs w:val="1"/>
          <w:sz w:val="32"/>
          <w:szCs w:val="32"/>
          <w:u w:val="single"/>
        </w:rPr>
        <w:t>Prénom</w:t>
      </w:r>
      <w:r w:rsidRPr="40B37E85" w:rsidR="058D195E">
        <w:rPr>
          <w:b w:val="1"/>
          <w:bCs w:val="1"/>
          <w:sz w:val="32"/>
          <w:szCs w:val="32"/>
          <w:u w:val="single"/>
        </w:rPr>
        <w:t xml:space="preserve"> </w:t>
      </w:r>
      <w:r w:rsidRPr="40B37E85" w:rsidR="058D195E">
        <w:rPr>
          <w:sz w:val="32"/>
          <w:szCs w:val="32"/>
        </w:rPr>
        <w:t>: A</w:t>
      </w:r>
      <w:r w:rsidRPr="40B37E85" w:rsidR="058D195E">
        <w:rPr>
          <w:sz w:val="32"/>
          <w:szCs w:val="32"/>
        </w:rPr>
        <w:t>bou</w:t>
      </w:r>
      <w:r w:rsidRPr="40B37E85" w:rsidR="058D195E">
        <w:rPr>
          <w:sz w:val="32"/>
          <w:szCs w:val="32"/>
        </w:rPr>
        <w:t>bakar</w:t>
      </w:r>
    </w:p>
    <w:p w:rsidR="058D195E" w:rsidP="40B37E85" w:rsidRDefault="058D195E" w14:paraId="284F3774" w14:textId="247D9512">
      <w:pPr>
        <w:pStyle w:val="Normal"/>
        <w:rPr>
          <w:sz w:val="32"/>
          <w:szCs w:val="32"/>
        </w:rPr>
      </w:pPr>
      <w:r w:rsidRPr="40B37E85" w:rsidR="058D195E">
        <w:rPr>
          <w:b w:val="1"/>
          <w:bCs w:val="1"/>
          <w:sz w:val="32"/>
          <w:szCs w:val="32"/>
          <w:u w:val="single"/>
        </w:rPr>
        <w:t>Classe:</w:t>
      </w:r>
      <w:r w:rsidRPr="40B37E85" w:rsidR="058D195E">
        <w:rPr>
          <w:sz w:val="32"/>
          <w:szCs w:val="32"/>
        </w:rPr>
        <w:t xml:space="preserve"> M1-IABD</w:t>
      </w:r>
    </w:p>
    <w:p xmlns:wp14="http://schemas.microsoft.com/office/word/2010/wordml" w14:paraId="367F662C" wp14:textId="289A4021">
      <w:pPr>
        <w:pStyle w:val="Heading1"/>
      </w:pPr>
      <w:r w:rsidR="40B37E85">
        <w:rPr/>
        <w:t xml:space="preserve"> </w:t>
      </w:r>
      <w:r w:rsidR="40B37E85">
        <w:rPr/>
        <w:t>Exercice</w:t>
      </w:r>
      <w:r w:rsidR="40B37E85">
        <w:rPr/>
        <w:t xml:space="preserve"> </w:t>
      </w:r>
      <w:r w:rsidR="40B37E85">
        <w:rPr/>
        <w:t>1 :</w:t>
      </w:r>
      <w:r w:rsidR="40B37E85">
        <w:rPr/>
        <w:t xml:space="preserve"> </w:t>
      </w:r>
      <w:r w:rsidR="40B37E85">
        <w:rPr/>
        <w:t>Parallélisme</w:t>
      </w:r>
      <w:r w:rsidR="40B37E85">
        <w:rPr/>
        <w:t xml:space="preserve"> </w:t>
      </w:r>
      <w:r w:rsidR="40B37E85">
        <w:rPr/>
        <w:t>itératif</w:t>
      </w:r>
    </w:p>
    <w:p xmlns:wp14="http://schemas.microsoft.com/office/word/2010/wordml" w14:paraId="6B210779" wp14:textId="77777777">
      <w:pPr>
        <w:pStyle w:val="Heading2"/>
      </w:pPr>
      <w:r>
        <w:t>a) Performances de l'ordinateur</w:t>
      </w:r>
    </w:p>
    <w:tbl>
      <w:tblPr>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ook w:val="04A0" w:firstRow="1" w:lastRow="0" w:firstColumn="1" w:lastColumn="0" w:noHBand="0" w:noVBand="1"/>
      </w:tblPr>
      <w:tblGrid>
        <w:gridCol w:w="4320"/>
        <w:gridCol w:w="4320"/>
      </w:tblGrid>
      <w:tr xmlns:wp14="http://schemas.microsoft.com/office/word/2010/wordml" w:rsidTr="40B37E85" w14:paraId="43D152D6" wp14:textId="77777777">
        <w:tc>
          <w:tcPr>
            <w:tcW w:w="4320" w:type="dxa"/>
            <w:tcMar/>
          </w:tcPr>
          <w:p w14:paraId="0C4989AB" wp14:textId="77777777">
            <w:r>
              <w:t>Caractéristique</w:t>
            </w:r>
          </w:p>
        </w:tc>
        <w:tc>
          <w:tcPr>
            <w:tcW w:w="4320" w:type="dxa"/>
            <w:tcMar/>
          </w:tcPr>
          <w:p w14:paraId="109D0731" wp14:textId="77777777">
            <w:r>
              <w:t>Valeur</w:t>
            </w:r>
          </w:p>
        </w:tc>
      </w:tr>
      <w:tr xmlns:wp14="http://schemas.microsoft.com/office/word/2010/wordml" w:rsidTr="40B37E85" w14:paraId="5ECC1AA5" wp14:textId="77777777">
        <w:tc>
          <w:tcPr>
            <w:tcW w:w="4320" w:type="dxa"/>
            <w:tcMar/>
          </w:tcPr>
          <w:p w14:paraId="2FE416D9" wp14:textId="77777777">
            <w:r>
              <w:t>Modèle du processeur</w:t>
            </w:r>
          </w:p>
        </w:tc>
        <w:tc>
          <w:tcPr>
            <w:tcW w:w="4320" w:type="dxa"/>
            <w:tcMar/>
          </w:tcPr>
          <w:p w:rsidP="40B37E85" w14:paraId="79A0768A" wp14:textId="79EF14D6">
            <w:pPr>
              <w:pStyle w:val="Normal"/>
            </w:pPr>
            <w:r w:rsidR="0B78529C">
              <w:rPr/>
              <w:t>AMD Ryzen 5 3500U</w:t>
            </w:r>
          </w:p>
        </w:tc>
      </w:tr>
      <w:tr xmlns:wp14="http://schemas.microsoft.com/office/word/2010/wordml" w:rsidTr="40B37E85" w14:paraId="54A9BDB0" wp14:textId="77777777">
        <w:tc>
          <w:tcPr>
            <w:tcW w:w="4320" w:type="dxa"/>
            <w:tcMar/>
          </w:tcPr>
          <w:p w14:paraId="039D0B76" wp14:textId="77777777">
            <w:r>
              <w:t>Nombre de cœurs-processeurs</w:t>
            </w:r>
          </w:p>
        </w:tc>
        <w:tc>
          <w:tcPr>
            <w:tcW w:w="4320" w:type="dxa"/>
            <w:tcMar/>
          </w:tcPr>
          <w:p w14:paraId="55702538" wp14:textId="63D64CB2">
            <w:r w:rsidR="6055BDD5">
              <w:rPr/>
              <w:t>4</w:t>
            </w:r>
          </w:p>
        </w:tc>
      </w:tr>
      <w:tr xmlns:wp14="http://schemas.microsoft.com/office/word/2010/wordml" w:rsidTr="40B37E85" w14:paraId="3AD4EB5A" wp14:textId="77777777">
        <w:tc>
          <w:tcPr>
            <w:tcW w:w="4320" w:type="dxa"/>
            <w:tcMar/>
          </w:tcPr>
          <w:p w14:paraId="359FF9FA" wp14:textId="77777777">
            <w:r>
              <w:t>Fréquence par cœur-processeur</w:t>
            </w:r>
          </w:p>
        </w:tc>
        <w:tc>
          <w:tcPr>
            <w:tcW w:w="4320" w:type="dxa"/>
            <w:tcMar/>
          </w:tcPr>
          <w:p w:rsidP="40B37E85" w14:paraId="001F22B8" wp14:textId="530FCF6A">
            <w:pPr>
              <w:pStyle w:val="Normal"/>
              <w:suppressLineNumbers w:val="0"/>
              <w:bidi w:val="0"/>
              <w:spacing w:before="0" w:beforeAutospacing="off" w:after="200" w:afterAutospacing="off" w:line="276" w:lineRule="auto"/>
              <w:ind w:left="0" w:right="0"/>
              <w:jc w:val="left"/>
            </w:pPr>
            <w:r w:rsidR="6C965393">
              <w:rPr/>
              <w:t>2,10 g=GHz</w:t>
            </w:r>
          </w:p>
        </w:tc>
      </w:tr>
      <w:tr xmlns:wp14="http://schemas.microsoft.com/office/word/2010/wordml" w:rsidTr="40B37E85" w14:paraId="05EA1DAD" wp14:textId="77777777">
        <w:tc>
          <w:tcPr>
            <w:tcW w:w="4320" w:type="dxa"/>
            <w:tcMar/>
          </w:tcPr>
          <w:p w14:paraId="6326CE16" wp14:textId="77777777">
            <w:r>
              <w:t>RAM</w:t>
            </w:r>
          </w:p>
        </w:tc>
        <w:tc>
          <w:tcPr>
            <w:tcW w:w="4320" w:type="dxa"/>
            <w:tcMar/>
          </w:tcPr>
          <w:p w:rsidP="40B37E85" w14:paraId="64C9F9C4" wp14:textId="79171DAF">
            <w:pPr>
              <w:pStyle w:val="Normal"/>
              <w:suppressLineNumbers w:val="0"/>
              <w:bidi w:val="0"/>
              <w:spacing w:before="0" w:beforeAutospacing="off" w:after="200" w:afterAutospacing="off" w:line="276" w:lineRule="auto"/>
              <w:ind w:left="0" w:right="0"/>
              <w:jc w:val="left"/>
            </w:pPr>
            <w:r w:rsidR="5E311232">
              <w:rPr/>
              <w:t>17,9 Go</w:t>
            </w:r>
          </w:p>
        </w:tc>
      </w:tr>
    </w:tbl>
    <w:p xmlns:wp14="http://schemas.microsoft.com/office/word/2010/wordml" w14:paraId="67EF6F76" wp14:textId="77777777">
      <w:pPr>
        <w:pStyle w:val="Heading2"/>
      </w:pPr>
      <w:r>
        <w:t>b) Temps d'exécution séquentiel</w:t>
      </w:r>
    </w:p>
    <w:tbl>
      <w:tblPr>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ook w:val="04A0" w:firstRow="1" w:lastRow="0" w:firstColumn="1" w:lastColumn="0" w:noHBand="0" w:noVBand="1"/>
      </w:tblPr>
      <w:tblGrid>
        <w:gridCol w:w="4320"/>
        <w:gridCol w:w="4320"/>
      </w:tblGrid>
      <w:tr xmlns:wp14="http://schemas.microsoft.com/office/word/2010/wordml" w:rsidTr="40B37E85" w14:paraId="7A98E574" wp14:textId="77777777">
        <w:tc>
          <w:tcPr>
            <w:tcW w:w="4320" w:type="dxa"/>
            <w:tcMar/>
          </w:tcPr>
          <w:p w14:paraId="0636BF37" wp14:textId="77777777">
            <w:r>
              <w:t>Taille de matrice</w:t>
            </w:r>
          </w:p>
        </w:tc>
        <w:tc>
          <w:tcPr>
            <w:tcW w:w="4320" w:type="dxa"/>
            <w:tcMar/>
          </w:tcPr>
          <w:p w14:paraId="21CD2189" wp14:textId="77777777">
            <w:r>
              <w:t>Temps d'exécution (s)</w:t>
            </w:r>
          </w:p>
        </w:tc>
      </w:tr>
      <w:tr xmlns:wp14="http://schemas.microsoft.com/office/word/2010/wordml" w:rsidTr="40B37E85" w14:paraId="5CFF0C23" wp14:textId="77777777">
        <w:tc>
          <w:tcPr>
            <w:tcW w:w="4320" w:type="dxa"/>
            <w:tcMar/>
          </w:tcPr>
          <w:p w14:paraId="7E872FCA" wp14:textId="77777777">
            <w:r>
              <w:t>M=4096, N=2048, P=2048</w:t>
            </w:r>
          </w:p>
        </w:tc>
        <w:tc>
          <w:tcPr>
            <w:tcW w:w="4320" w:type="dxa"/>
            <w:tcMar/>
          </w:tcPr>
          <w:p w:rsidP="40B37E85" w14:paraId="43D6EE16" wp14:textId="5931F408">
            <w:pPr>
              <w:pStyle w:val="Normal"/>
            </w:pPr>
            <w:r w:rsidR="1E70C536">
              <w:rPr/>
              <w:t>333.418 s</w:t>
            </w:r>
          </w:p>
        </w:tc>
      </w:tr>
    </w:tbl>
    <w:p xmlns:wp14="http://schemas.microsoft.com/office/word/2010/wordml" w14:paraId="65E6E3BE" wp14:textId="77777777">
      <w:pPr>
        <w:pStyle w:val="Heading2"/>
      </w:pPr>
      <w:r>
        <w:t>c) Implémentation des programmes parallèles</w:t>
      </w:r>
    </w:p>
    <w:p xmlns:wp14="http://schemas.microsoft.com/office/word/2010/wordml" w14:paraId="3C599320" wp14:textId="77777777">
      <w:r>
        <w:t>Description des algorithmes utilisés (static scheduling et self scheduling)</w:t>
      </w:r>
    </w:p>
    <w:p xmlns:wp14="http://schemas.microsoft.com/office/word/2010/wordml" w14:paraId="3C2F0DFD" wp14:textId="77777777">
      <w:pPr>
        <w:pStyle w:val="Heading2"/>
      </w:pPr>
      <w:r>
        <w:t>d) Vérification de la cohérence séquentielle</w:t>
      </w:r>
    </w:p>
    <w:p xmlns:wp14="http://schemas.microsoft.com/office/word/2010/wordml" w14:paraId="659DC8C3" wp14:textId="77777777">
      <w:r>
        <w:t>Méthode de vérification et résultats</w:t>
      </w:r>
    </w:p>
    <w:p xmlns:wp14="http://schemas.microsoft.com/office/word/2010/wordml" w14:paraId="002BF719" wp14:textId="77777777">
      <w:r>
        <w:t>Code de comparaison des matrices</w:t>
      </w:r>
    </w:p>
    <w:p xmlns:wp14="http://schemas.microsoft.com/office/word/2010/wordml" w14:paraId="7427A39A" wp14:textId="77777777">
      <w:pPr>
        <w:pStyle w:val="Heading2"/>
      </w:pPr>
      <w:r>
        <w:t>e) Évaluation des performances</w:t>
      </w:r>
    </w:p>
    <w:p xmlns:wp14="http://schemas.microsoft.com/office/word/2010/wordml" w14:paraId="634E7763" wp14:textId="77777777">
      <w:pPr>
        <w:pStyle w:val="Heading3"/>
      </w:pPr>
      <w:r>
        <w:t>Performance de MatrixProduct_parallel_static</w:t>
      </w:r>
    </w:p>
    <w:tbl>
      <w:tblPr>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ook w:val="04A0" w:firstRow="1" w:lastRow="0" w:firstColumn="1" w:lastColumn="0" w:noHBand="0" w:noVBand="1"/>
      </w:tblPr>
      <w:tblGrid>
        <w:gridCol w:w="2880"/>
        <w:gridCol w:w="2880"/>
        <w:gridCol w:w="2880"/>
      </w:tblGrid>
      <w:tr xmlns:wp14="http://schemas.microsoft.com/office/word/2010/wordml" w:rsidTr="40B37E85" w14:paraId="786F3FE2" wp14:textId="77777777">
        <w:tc>
          <w:tcPr>
            <w:tcW w:w="2880" w:type="dxa"/>
            <w:tcMar/>
          </w:tcPr>
          <w:p w14:paraId="3F7F73F7" wp14:textId="77777777">
            <w:r>
              <w:t>Nombre de threads</w:t>
            </w:r>
          </w:p>
        </w:tc>
        <w:tc>
          <w:tcPr>
            <w:tcW w:w="2880" w:type="dxa"/>
            <w:tcMar/>
          </w:tcPr>
          <w:p w14:paraId="61F06179" wp14:textId="77777777">
            <w:r>
              <w:t>Temps(s)</w:t>
            </w:r>
          </w:p>
        </w:tc>
        <w:tc>
          <w:tcPr>
            <w:tcW w:w="2880" w:type="dxa"/>
            <w:tcMar/>
          </w:tcPr>
          <w:p w14:paraId="1E899915" wp14:textId="77777777">
            <w:r>
              <w:t>Accélération</w:t>
            </w:r>
          </w:p>
        </w:tc>
      </w:tr>
      <w:tr xmlns:wp14="http://schemas.microsoft.com/office/word/2010/wordml" w:rsidTr="40B37E85" w14:paraId="3380920D" wp14:textId="77777777">
        <w:tc>
          <w:tcPr>
            <w:tcW w:w="2880" w:type="dxa"/>
            <w:tcMar/>
          </w:tcPr>
          <w:p w14:paraId="18F999B5" wp14:textId="77777777">
            <w:r>
              <w:t>2</w:t>
            </w:r>
          </w:p>
        </w:tc>
        <w:tc>
          <w:tcPr>
            <w:tcW w:w="2880" w:type="dxa"/>
            <w:tcMar/>
          </w:tcPr>
          <w:p w:rsidP="40B37E85" w14:paraId="133F6B65" wp14:textId="4D0FC714">
            <w:pPr>
              <w:pStyle w:val="Normal"/>
            </w:pPr>
            <w:r w:rsidR="126A9AC0">
              <w:rPr/>
              <w:t>152</w:t>
            </w:r>
            <w:r w:rsidR="476A36B2">
              <w:rPr/>
              <w:t>,</w:t>
            </w:r>
            <w:r w:rsidR="126A9AC0">
              <w:rPr/>
              <w:t>503</w:t>
            </w:r>
          </w:p>
        </w:tc>
        <w:tc>
          <w:tcPr>
            <w:tcW w:w="2880" w:type="dxa"/>
            <w:tcMar/>
          </w:tcPr>
          <w:p w14:paraId="6170A1D5" wp14:textId="2FC17438">
            <w:r w:rsidR="319E5C19">
              <w:rPr/>
              <w:t>2,19</w:t>
            </w:r>
          </w:p>
        </w:tc>
      </w:tr>
      <w:tr xmlns:wp14="http://schemas.microsoft.com/office/word/2010/wordml" w:rsidTr="40B37E85" w14:paraId="3CDDA756" wp14:textId="77777777">
        <w:tc>
          <w:tcPr>
            <w:tcW w:w="2880" w:type="dxa"/>
            <w:tcMar/>
          </w:tcPr>
          <w:p w14:paraId="2598DEE6" wp14:textId="77777777">
            <w:r>
              <w:t>4</w:t>
            </w:r>
          </w:p>
        </w:tc>
        <w:tc>
          <w:tcPr>
            <w:tcW w:w="2880" w:type="dxa"/>
            <w:tcMar/>
          </w:tcPr>
          <w:p w:rsidP="40B37E85" w14:paraId="3D77ADB0" wp14:textId="5B616337">
            <w:pPr>
              <w:pStyle w:val="Normal"/>
            </w:pPr>
            <w:r w:rsidR="5801222F">
              <w:rPr/>
              <w:t>103</w:t>
            </w:r>
            <w:r w:rsidR="36A6935E">
              <w:rPr/>
              <w:t>,</w:t>
            </w:r>
            <w:r w:rsidR="5801222F">
              <w:rPr/>
              <w:t>332</w:t>
            </w:r>
          </w:p>
        </w:tc>
        <w:tc>
          <w:tcPr>
            <w:tcW w:w="2880" w:type="dxa"/>
            <w:tcMar/>
          </w:tcPr>
          <w:p w14:paraId="741F7930" wp14:textId="79308229">
            <w:r w:rsidR="4E201A89">
              <w:rPr/>
              <w:t>3,23</w:t>
            </w:r>
          </w:p>
        </w:tc>
      </w:tr>
      <w:tr xmlns:wp14="http://schemas.microsoft.com/office/word/2010/wordml" w:rsidTr="40B37E85" w14:paraId="5C483B41" wp14:textId="77777777">
        <w:tc>
          <w:tcPr>
            <w:tcW w:w="2880" w:type="dxa"/>
            <w:tcMar/>
          </w:tcPr>
          <w:p w14:paraId="29B4EA11" wp14:textId="77777777">
            <w:r>
              <w:t>6</w:t>
            </w:r>
          </w:p>
        </w:tc>
        <w:tc>
          <w:tcPr>
            <w:tcW w:w="2880" w:type="dxa"/>
            <w:tcMar/>
          </w:tcPr>
          <w:p w:rsidP="40B37E85" w14:paraId="24672A24" wp14:textId="2C187344">
            <w:pPr>
              <w:pStyle w:val="Normal"/>
            </w:pPr>
            <w:r w:rsidR="45342FA2">
              <w:rPr/>
              <w:t>82</w:t>
            </w:r>
            <w:r w:rsidR="598B66D0">
              <w:rPr/>
              <w:t>,</w:t>
            </w:r>
            <w:r w:rsidR="45342FA2">
              <w:rPr/>
              <w:t>293</w:t>
            </w:r>
          </w:p>
        </w:tc>
        <w:tc>
          <w:tcPr>
            <w:tcW w:w="2880" w:type="dxa"/>
            <w:tcMar/>
          </w:tcPr>
          <w:p w14:paraId="7E9B954A" wp14:textId="5FC672C7">
            <w:r w:rsidR="7EFD4CE6">
              <w:rPr/>
              <w:t>4,05</w:t>
            </w:r>
          </w:p>
        </w:tc>
      </w:tr>
      <w:tr xmlns:wp14="http://schemas.microsoft.com/office/word/2010/wordml" w:rsidTr="40B37E85" w14:paraId="15CB43D0" wp14:textId="77777777">
        <w:tc>
          <w:tcPr>
            <w:tcW w:w="2880" w:type="dxa"/>
            <w:tcMar/>
          </w:tcPr>
          <w:p w14:paraId="44B0A208" wp14:textId="77777777">
            <w:r>
              <w:t>8</w:t>
            </w:r>
          </w:p>
        </w:tc>
        <w:tc>
          <w:tcPr>
            <w:tcW w:w="2880" w:type="dxa"/>
            <w:tcMar/>
          </w:tcPr>
          <w:p w:rsidP="40B37E85" w14:paraId="58BDF8A7" wp14:textId="1F27E375">
            <w:pPr>
              <w:pStyle w:val="Normal"/>
            </w:pPr>
            <w:r w:rsidR="70191025">
              <w:rPr/>
              <w:t>81</w:t>
            </w:r>
            <w:r w:rsidR="48688263">
              <w:rPr/>
              <w:t>,</w:t>
            </w:r>
            <w:r w:rsidR="70191025">
              <w:rPr/>
              <w:t>262</w:t>
            </w:r>
          </w:p>
        </w:tc>
        <w:tc>
          <w:tcPr>
            <w:tcW w:w="2880" w:type="dxa"/>
            <w:tcMar/>
          </w:tcPr>
          <w:p w14:paraId="6D26831F" wp14:textId="77A53A04">
            <w:r w:rsidR="76A3C90B">
              <w:rPr/>
              <w:t>4,10</w:t>
            </w:r>
          </w:p>
        </w:tc>
      </w:tr>
      <w:tr xmlns:wp14="http://schemas.microsoft.com/office/word/2010/wordml" w:rsidTr="40B37E85" w14:paraId="7173792C" wp14:textId="77777777">
        <w:tc>
          <w:tcPr>
            <w:tcW w:w="2880" w:type="dxa"/>
            <w:tcMar/>
          </w:tcPr>
          <w:p w14:paraId="5D369756" wp14:textId="77777777">
            <w:r>
              <w:t>10</w:t>
            </w:r>
          </w:p>
        </w:tc>
        <w:tc>
          <w:tcPr>
            <w:tcW w:w="2880" w:type="dxa"/>
            <w:tcMar/>
          </w:tcPr>
          <w:p w:rsidP="40B37E85" w14:paraId="63508DCD" wp14:textId="36C23A37">
            <w:pPr>
              <w:pStyle w:val="Normal"/>
            </w:pPr>
            <w:r w:rsidR="359CCCC9">
              <w:rPr/>
              <w:t>76</w:t>
            </w:r>
            <w:r w:rsidR="726C17E6">
              <w:rPr/>
              <w:t>,</w:t>
            </w:r>
            <w:r w:rsidR="359CCCC9">
              <w:rPr/>
              <w:t>019</w:t>
            </w:r>
          </w:p>
        </w:tc>
        <w:tc>
          <w:tcPr>
            <w:tcW w:w="2880" w:type="dxa"/>
            <w:tcMar/>
          </w:tcPr>
          <w:p w14:paraId="3DDD6D62" wp14:textId="5EFAE369">
            <w:r w:rsidR="54F46A7B">
              <w:rPr/>
              <w:t>4,39</w:t>
            </w:r>
          </w:p>
        </w:tc>
      </w:tr>
      <w:tr xmlns:wp14="http://schemas.microsoft.com/office/word/2010/wordml" w:rsidTr="40B37E85" w14:paraId="378E0BBB" wp14:textId="77777777">
        <w:tc>
          <w:tcPr>
            <w:tcW w:w="2880" w:type="dxa"/>
            <w:tcMar/>
          </w:tcPr>
          <w:p w14:paraId="4B73E586" wp14:textId="77777777">
            <w:r>
              <w:t>12</w:t>
            </w:r>
          </w:p>
        </w:tc>
        <w:tc>
          <w:tcPr>
            <w:tcW w:w="2880" w:type="dxa"/>
            <w:tcMar/>
          </w:tcPr>
          <w:p w:rsidP="40B37E85" w14:paraId="39D7D509" wp14:textId="4CA92279">
            <w:pPr>
              <w:pStyle w:val="Normal"/>
            </w:pPr>
            <w:r w:rsidR="323E4B31">
              <w:rPr/>
              <w:t>80</w:t>
            </w:r>
            <w:r w:rsidR="4FB31D0F">
              <w:rPr/>
              <w:t>,</w:t>
            </w:r>
            <w:r w:rsidR="323E4B31">
              <w:rPr/>
              <w:t>514</w:t>
            </w:r>
          </w:p>
        </w:tc>
        <w:tc>
          <w:tcPr>
            <w:tcW w:w="2880" w:type="dxa"/>
            <w:tcMar/>
          </w:tcPr>
          <w:p w14:paraId="2C24355A" wp14:textId="16BC59B5">
            <w:r w:rsidR="2830FDCC">
              <w:rPr/>
              <w:t>4,14</w:t>
            </w:r>
          </w:p>
        </w:tc>
      </w:tr>
      <w:tr xmlns:wp14="http://schemas.microsoft.com/office/word/2010/wordml" w:rsidTr="40B37E85" w14:paraId="07974730" wp14:textId="77777777">
        <w:tc>
          <w:tcPr>
            <w:tcW w:w="2880" w:type="dxa"/>
            <w:tcMar/>
          </w:tcPr>
          <w:p w14:paraId="5007C906" wp14:textId="77777777">
            <w:r>
              <w:t>20</w:t>
            </w:r>
          </w:p>
        </w:tc>
        <w:tc>
          <w:tcPr>
            <w:tcW w:w="2880" w:type="dxa"/>
            <w:tcMar/>
          </w:tcPr>
          <w:p w:rsidP="40B37E85" w14:paraId="4F7F8EC2" wp14:textId="2CA02185">
            <w:pPr>
              <w:pStyle w:val="Normal"/>
            </w:pPr>
            <w:r w:rsidR="5C6A2B06">
              <w:rPr/>
              <w:t>77</w:t>
            </w:r>
            <w:r w:rsidR="626BCCAD">
              <w:rPr/>
              <w:t>,</w:t>
            </w:r>
            <w:r w:rsidR="5C6A2B06">
              <w:rPr/>
              <w:t>36</w:t>
            </w:r>
          </w:p>
        </w:tc>
        <w:tc>
          <w:tcPr>
            <w:tcW w:w="2880" w:type="dxa"/>
            <w:tcMar/>
          </w:tcPr>
          <w:p w14:paraId="3E5086EE" wp14:textId="55EB8650">
            <w:r w:rsidR="0E850364">
              <w:rPr/>
              <w:t>4,31</w:t>
            </w:r>
          </w:p>
        </w:tc>
      </w:tr>
      <w:tr xmlns:wp14="http://schemas.microsoft.com/office/word/2010/wordml" w:rsidTr="40B37E85" w14:paraId="475A5EC6" wp14:textId="77777777">
        <w:tc>
          <w:tcPr>
            <w:tcW w:w="2880" w:type="dxa"/>
            <w:tcMar/>
          </w:tcPr>
          <w:p w14:paraId="219897CE" wp14:textId="77777777">
            <w:r>
              <w:t>30</w:t>
            </w:r>
          </w:p>
        </w:tc>
        <w:tc>
          <w:tcPr>
            <w:tcW w:w="2880" w:type="dxa"/>
            <w:tcMar/>
          </w:tcPr>
          <w:p w:rsidP="40B37E85" w14:paraId="04545F12" wp14:textId="4EC05713">
            <w:pPr>
              <w:pStyle w:val="Normal"/>
            </w:pPr>
            <w:r w:rsidR="59A6190B">
              <w:rPr/>
              <w:t>80</w:t>
            </w:r>
            <w:r w:rsidR="5C3BDB51">
              <w:rPr/>
              <w:t>,</w:t>
            </w:r>
            <w:r w:rsidR="59A6190B">
              <w:rPr/>
              <w:t>622</w:t>
            </w:r>
          </w:p>
        </w:tc>
        <w:tc>
          <w:tcPr>
            <w:tcW w:w="2880" w:type="dxa"/>
            <w:tcMar/>
          </w:tcPr>
          <w:p w14:paraId="67E7E6C1" wp14:textId="66624CB7">
            <w:r w:rsidR="1E08706F">
              <w:rPr/>
              <w:t>4,14</w:t>
            </w:r>
          </w:p>
        </w:tc>
      </w:tr>
    </w:tbl>
    <w:p xmlns:wp14="http://schemas.microsoft.com/office/word/2010/wordml" w14:paraId="49D2A367" wp14:textId="77777777">
      <w:r w:rsidR="40B37E85">
        <w:rPr/>
        <w:t>Graphique de l'accélération de parallélisme pour MatrixProduct_parallel_static</w:t>
      </w:r>
    </w:p>
    <w:p xmlns:wp14="http://schemas.microsoft.com/office/word/2010/wordml" w:rsidP="40B37E85" w14:paraId="0979A0BC" wp14:textId="7F6C1E3E">
      <w:pPr>
        <w:pStyle w:val="Heading3"/>
        <w:spacing w:before="0" w:beforeAutospacing="off" w:after="281" w:afterAutospacing="off"/>
        <w:rPr>
          <w:rFonts w:ascii="Cambria" w:hAnsi="Cambria" w:eastAsia="Cambria" w:cs="Cambria"/>
          <w:noProof w:val="0"/>
          <w:sz w:val="22"/>
          <w:szCs w:val="22"/>
          <w:lang w:val="en-US"/>
        </w:rPr>
      </w:pPr>
      <w:r w:rsidR="3C9E2A8C">
        <w:drawing>
          <wp:inline xmlns:wp14="http://schemas.microsoft.com/office/word/2010/wordprocessingDrawing" wp14:editId="58720C01" wp14:anchorId="355D2449">
            <wp:extent cx="5486400" cy="3295650"/>
            <wp:effectExtent l="0" t="0" r="0" b="0"/>
            <wp:docPr id="2099182905" name="" title=""/>
            <wp:cNvGraphicFramePr>
              <a:graphicFrameLocks noChangeAspect="1"/>
            </wp:cNvGraphicFramePr>
            <a:graphic>
              <a:graphicData uri="http://schemas.openxmlformats.org/drawingml/2006/picture">
                <pic:pic>
                  <pic:nvPicPr>
                    <pic:cNvPr id="0" name=""/>
                    <pic:cNvPicPr/>
                  </pic:nvPicPr>
                  <pic:blipFill>
                    <a:blip r:embed="R982795857cef40d3">
                      <a:extLst>
                        <a:ext xmlns:a="http://schemas.openxmlformats.org/drawingml/2006/main" uri="{28A0092B-C50C-407E-A947-70E740481C1C}">
                          <a14:useLocalDpi val="0"/>
                        </a:ext>
                      </a:extLst>
                    </a:blip>
                    <a:stretch>
                      <a:fillRect/>
                    </a:stretch>
                  </pic:blipFill>
                  <pic:spPr>
                    <a:xfrm>
                      <a:off x="0" y="0"/>
                      <a:ext cx="5486400" cy="3295650"/>
                    </a:xfrm>
                    <a:prstGeom prst="rect">
                      <a:avLst/>
                    </a:prstGeom>
                  </pic:spPr>
                </pic:pic>
              </a:graphicData>
            </a:graphic>
          </wp:inline>
        </w:drawing>
      </w:r>
      <w:r w:rsidRPr="40B37E85" w:rsidR="1FF60C9E">
        <w:rPr>
          <w:rFonts w:ascii="Cambria" w:hAnsi="Cambria" w:eastAsia="Cambria" w:cs="Cambria"/>
          <w:noProof w:val="0"/>
          <w:sz w:val="22"/>
          <w:szCs w:val="22"/>
          <w:lang w:val="en-US"/>
        </w:rPr>
        <w:t xml:space="preserve">Analyse et </w:t>
      </w:r>
      <w:r w:rsidRPr="40B37E85" w:rsidR="1FF60C9E">
        <w:rPr>
          <w:rFonts w:ascii="Cambria" w:hAnsi="Cambria" w:eastAsia="Cambria" w:cs="Cambria"/>
          <w:noProof w:val="0"/>
          <w:sz w:val="22"/>
          <w:szCs w:val="22"/>
          <w:lang w:val="en-US"/>
        </w:rPr>
        <w:t>Interprétation</w:t>
      </w:r>
    </w:p>
    <w:p xmlns:wp14="http://schemas.microsoft.com/office/word/2010/wordml" w:rsidP="40B37E85" w14:paraId="723E8607" wp14:textId="44E512FC">
      <w:pPr>
        <w:pStyle w:val="ListParagraph"/>
        <w:numPr>
          <w:ilvl w:val="0"/>
          <w:numId w:val="10"/>
        </w:numPr>
        <w:spacing w:before="240" w:beforeAutospacing="off" w:after="240" w:afterAutospacing="off"/>
        <w:rPr>
          <w:rFonts w:ascii="Cambria" w:hAnsi="Cambria" w:eastAsia="Cambria" w:cs="Cambria"/>
          <w:b w:val="1"/>
          <w:bCs w:val="1"/>
          <w:noProof w:val="0"/>
          <w:sz w:val="22"/>
          <w:szCs w:val="22"/>
          <w:lang w:val="en-US"/>
        </w:rPr>
      </w:pPr>
      <w:r w:rsidRPr="40B37E85" w:rsidR="1FF60C9E">
        <w:rPr>
          <w:rFonts w:ascii="Cambria" w:hAnsi="Cambria" w:eastAsia="Cambria" w:cs="Cambria"/>
          <w:b w:val="1"/>
          <w:bCs w:val="1"/>
          <w:noProof w:val="0"/>
          <w:sz w:val="22"/>
          <w:szCs w:val="22"/>
          <w:lang w:val="en-US"/>
        </w:rPr>
        <w:t>Tendances générales :</w:t>
      </w:r>
    </w:p>
    <w:p xmlns:wp14="http://schemas.microsoft.com/office/word/2010/wordml" w:rsidP="40B37E85" w14:paraId="2E3B562B" wp14:textId="15B946A8">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1FF60C9E">
        <w:rPr>
          <w:rFonts w:ascii="Cambria" w:hAnsi="Cambria" w:eastAsia="Cambria" w:cs="Cambria"/>
          <w:noProof w:val="0"/>
          <w:sz w:val="22"/>
          <w:szCs w:val="22"/>
          <w:lang w:val="en-US"/>
        </w:rPr>
        <w:t>L'accélération de parallélisme augmente avec le nombre de threads jusqu'à environ 10 threads.</w:t>
      </w:r>
    </w:p>
    <w:p xmlns:wp14="http://schemas.microsoft.com/office/word/2010/wordml" w:rsidP="40B37E85" w14:paraId="5AC469AE" wp14:textId="66540B3D">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1FF60C9E">
        <w:rPr>
          <w:rFonts w:ascii="Cambria" w:hAnsi="Cambria" w:eastAsia="Cambria" w:cs="Cambria"/>
          <w:noProof w:val="0"/>
          <w:sz w:val="22"/>
          <w:szCs w:val="22"/>
          <w:lang w:val="en-US"/>
        </w:rPr>
        <w:t>Après 10 threads, l'accélération se stabilise et commence même à diminuer légèrement.</w:t>
      </w:r>
    </w:p>
    <w:p xmlns:wp14="http://schemas.microsoft.com/office/word/2010/wordml" w:rsidP="40B37E85" w14:paraId="77CFF222" wp14:textId="2BE1B4FA">
      <w:pPr>
        <w:pStyle w:val="ListParagraph"/>
        <w:numPr>
          <w:ilvl w:val="0"/>
          <w:numId w:val="10"/>
        </w:numPr>
        <w:spacing w:before="240" w:beforeAutospacing="off" w:after="240" w:afterAutospacing="off"/>
        <w:rPr>
          <w:rFonts w:ascii="Cambria" w:hAnsi="Cambria" w:eastAsia="Cambria" w:cs="Cambria"/>
          <w:b w:val="1"/>
          <w:bCs w:val="1"/>
          <w:noProof w:val="0"/>
          <w:sz w:val="22"/>
          <w:szCs w:val="22"/>
          <w:lang w:val="en-US"/>
        </w:rPr>
      </w:pPr>
      <w:r w:rsidRPr="40B37E85" w:rsidR="1FF60C9E">
        <w:rPr>
          <w:rFonts w:ascii="Cambria" w:hAnsi="Cambria" w:eastAsia="Cambria" w:cs="Cambria"/>
          <w:b w:val="1"/>
          <w:bCs w:val="1"/>
          <w:noProof w:val="0"/>
          <w:sz w:val="22"/>
          <w:szCs w:val="22"/>
          <w:lang w:val="en-US"/>
        </w:rPr>
        <w:t>Observations spécifiques :</w:t>
      </w:r>
    </w:p>
    <w:p xmlns:wp14="http://schemas.microsoft.com/office/word/2010/wordml" w:rsidP="40B37E85" w14:paraId="4EE26A2C" wp14:textId="3B62152A">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1FF60C9E">
        <w:rPr>
          <w:rFonts w:ascii="Cambria" w:hAnsi="Cambria" w:eastAsia="Cambria" w:cs="Cambria"/>
          <w:b w:val="1"/>
          <w:bCs w:val="1"/>
          <w:noProof w:val="0"/>
          <w:sz w:val="22"/>
          <w:szCs w:val="22"/>
          <w:lang w:val="en-US"/>
        </w:rPr>
        <w:t>2 à 10 threads :</w:t>
      </w:r>
      <w:r w:rsidRPr="40B37E85" w:rsidR="1FF60C9E">
        <w:rPr>
          <w:rFonts w:ascii="Cambria" w:hAnsi="Cambria" w:eastAsia="Cambria" w:cs="Cambria"/>
          <w:noProof w:val="0"/>
          <w:sz w:val="22"/>
          <w:szCs w:val="22"/>
          <w:lang w:val="en-US"/>
        </w:rPr>
        <w:t xml:space="preserve"> L'accélération augmente de manière significative. Cela montre que le programme tire profit de l'augmentation du nombre de threads pour améliorer les performances.</w:t>
      </w:r>
    </w:p>
    <w:p xmlns:wp14="http://schemas.microsoft.com/office/word/2010/wordml" w:rsidP="40B37E85" w14:paraId="724A63D2" wp14:textId="0E29F5E6">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1FF60C9E">
        <w:rPr>
          <w:rFonts w:ascii="Cambria" w:hAnsi="Cambria" w:eastAsia="Cambria" w:cs="Cambria"/>
          <w:b w:val="1"/>
          <w:bCs w:val="1"/>
          <w:noProof w:val="0"/>
          <w:sz w:val="22"/>
          <w:szCs w:val="22"/>
          <w:lang w:val="en-US"/>
        </w:rPr>
        <w:t>Au-delà de 10 threads :</w:t>
      </w:r>
      <w:r w:rsidRPr="40B37E85" w:rsidR="1FF60C9E">
        <w:rPr>
          <w:rFonts w:ascii="Cambria" w:hAnsi="Cambria" w:eastAsia="Cambria" w:cs="Cambria"/>
          <w:noProof w:val="0"/>
          <w:sz w:val="22"/>
          <w:szCs w:val="22"/>
          <w:lang w:val="en-US"/>
        </w:rPr>
        <w:t xml:space="preserve"> L'accélération atteint un plateau et diminue légèrement à partir de 12 threads. Cette tendance peut être due à la surcharge de gestion des threads et aux limites de la bande passante mémoire ou du bus de communication.</w:t>
      </w:r>
    </w:p>
    <w:p xmlns:wp14="http://schemas.microsoft.com/office/word/2010/wordml" w:rsidP="40B37E85" w14:paraId="21D44211" wp14:textId="2C2CE330">
      <w:pPr>
        <w:pStyle w:val="ListParagraph"/>
        <w:numPr>
          <w:ilvl w:val="0"/>
          <w:numId w:val="10"/>
        </w:numPr>
        <w:spacing w:before="240" w:beforeAutospacing="off" w:after="240" w:afterAutospacing="off"/>
        <w:rPr>
          <w:rFonts w:ascii="Cambria" w:hAnsi="Cambria" w:eastAsia="Cambria" w:cs="Cambria"/>
          <w:b w:val="1"/>
          <w:bCs w:val="1"/>
          <w:noProof w:val="0"/>
          <w:sz w:val="22"/>
          <w:szCs w:val="22"/>
          <w:lang w:val="en-US"/>
        </w:rPr>
      </w:pPr>
      <w:r w:rsidRPr="40B37E85" w:rsidR="1FF60C9E">
        <w:rPr>
          <w:rFonts w:ascii="Cambria" w:hAnsi="Cambria" w:eastAsia="Cambria" w:cs="Cambria"/>
          <w:b w:val="1"/>
          <w:bCs w:val="1"/>
          <w:noProof w:val="0"/>
          <w:sz w:val="22"/>
          <w:szCs w:val="22"/>
          <w:lang w:val="en-US"/>
        </w:rPr>
        <w:t>Interprétation :</w:t>
      </w:r>
    </w:p>
    <w:p xmlns:wp14="http://schemas.microsoft.com/office/word/2010/wordml" w:rsidP="40B37E85" w14:paraId="1FD0129D" wp14:textId="59B567CA">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1FF60C9E">
        <w:rPr>
          <w:rFonts w:ascii="Cambria" w:hAnsi="Cambria" w:eastAsia="Cambria" w:cs="Cambria"/>
          <w:b w:val="1"/>
          <w:bCs w:val="1"/>
          <w:noProof w:val="0"/>
          <w:sz w:val="22"/>
          <w:szCs w:val="22"/>
          <w:lang w:val="en-US"/>
        </w:rPr>
        <w:t>Augmentation initiale :</w:t>
      </w:r>
      <w:r w:rsidRPr="40B37E85" w:rsidR="1FF60C9E">
        <w:rPr>
          <w:rFonts w:ascii="Cambria" w:hAnsi="Cambria" w:eastAsia="Cambria" w:cs="Cambria"/>
          <w:noProof w:val="0"/>
          <w:sz w:val="22"/>
          <w:szCs w:val="22"/>
          <w:lang w:val="en-US"/>
        </w:rPr>
        <w:t xml:space="preserve"> L'amélioration des performances avec l'augmentation du nombre de threads est attendue, car plus de threads permettent une répartition plus efficace des tâches.</w:t>
      </w:r>
    </w:p>
    <w:p xmlns:wp14="http://schemas.microsoft.com/office/word/2010/wordml" w:rsidP="40B37E85" w14:paraId="4264F8D2" wp14:textId="4C75004B">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1FF60C9E">
        <w:rPr>
          <w:rFonts w:ascii="Cambria" w:hAnsi="Cambria" w:eastAsia="Cambria" w:cs="Cambria"/>
          <w:b w:val="1"/>
          <w:bCs w:val="1"/>
          <w:noProof w:val="0"/>
          <w:sz w:val="22"/>
          <w:szCs w:val="22"/>
          <w:lang w:val="en-US"/>
        </w:rPr>
        <w:t>Plateau et diminution :</w:t>
      </w:r>
      <w:r w:rsidRPr="40B37E85" w:rsidR="1FF60C9E">
        <w:rPr>
          <w:rFonts w:ascii="Cambria" w:hAnsi="Cambria" w:eastAsia="Cambria" w:cs="Cambria"/>
          <w:noProof w:val="0"/>
          <w:sz w:val="22"/>
          <w:szCs w:val="22"/>
          <w:lang w:val="en-US"/>
        </w:rPr>
        <w:t xml:space="preserve"> Le plateau et la diminution de l'accélération avec plus de 10 threads suggèrent que le système atteint un point où la création et la gestion de nombreux threads ajoutent une surcharge, réduisant ainsi les gains de performance. Cela peut également indiquer une saturation des ressources disponibles (CPU, mémoire).</w:t>
      </w:r>
    </w:p>
    <w:p xmlns:wp14="http://schemas.microsoft.com/office/word/2010/wordml" w:rsidP="40B37E85" w14:paraId="1DA197BC" wp14:textId="3443BA14">
      <w:pPr>
        <w:pStyle w:val="ListParagraph"/>
        <w:numPr>
          <w:ilvl w:val="0"/>
          <w:numId w:val="10"/>
        </w:numPr>
        <w:spacing w:before="240" w:beforeAutospacing="off" w:after="240" w:afterAutospacing="off"/>
        <w:rPr>
          <w:rFonts w:ascii="Cambria" w:hAnsi="Cambria" w:eastAsia="Cambria" w:cs="Cambria"/>
          <w:b w:val="1"/>
          <w:bCs w:val="1"/>
          <w:noProof w:val="0"/>
          <w:sz w:val="22"/>
          <w:szCs w:val="22"/>
          <w:lang w:val="en-US"/>
        </w:rPr>
      </w:pPr>
      <w:r w:rsidRPr="40B37E85" w:rsidR="1FF60C9E">
        <w:rPr>
          <w:rFonts w:ascii="Cambria" w:hAnsi="Cambria" w:eastAsia="Cambria" w:cs="Cambria"/>
          <w:b w:val="1"/>
          <w:bCs w:val="1"/>
          <w:noProof w:val="0"/>
          <w:sz w:val="22"/>
          <w:szCs w:val="22"/>
          <w:lang w:val="en-US"/>
        </w:rPr>
        <w:t>Optimisation :</w:t>
      </w:r>
    </w:p>
    <w:p xmlns:wp14="http://schemas.microsoft.com/office/word/2010/wordml" w:rsidP="40B37E85" w14:paraId="2E19F1AB" wp14:textId="122400D3">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1FF60C9E">
        <w:rPr>
          <w:rFonts w:ascii="Cambria" w:hAnsi="Cambria" w:eastAsia="Cambria" w:cs="Cambria"/>
          <w:noProof w:val="0"/>
          <w:sz w:val="22"/>
          <w:szCs w:val="22"/>
          <w:lang w:val="en-US"/>
        </w:rPr>
        <w:t>Pour ce système spécifique, utiliser entre 8 et 10 threads semble être optimal pour maximiser l'accélération de parallélisme.</w:t>
      </w:r>
    </w:p>
    <w:p xmlns:wp14="http://schemas.microsoft.com/office/word/2010/wordml" w:rsidP="40B37E85" w14:paraId="362EA196" wp14:textId="62A14248">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1FF60C9E">
        <w:rPr>
          <w:rFonts w:ascii="Cambria" w:hAnsi="Cambria" w:eastAsia="Cambria" w:cs="Cambria"/>
          <w:noProof w:val="0"/>
          <w:sz w:val="22"/>
          <w:szCs w:val="22"/>
          <w:lang w:val="en-US"/>
        </w:rPr>
        <w:t>Au-delà de ce point, les gains de performance supplémentaires sont négligeables ou inexistants, et peuvent même devenir négatifs.</w:t>
      </w:r>
    </w:p>
    <w:p xmlns:wp14="http://schemas.microsoft.com/office/word/2010/wordml" w:rsidP="40B37E85" w14:paraId="03F086B3" wp14:textId="241D4985">
      <w:pPr>
        <w:pStyle w:val="Heading3"/>
        <w:spacing w:before="281" w:beforeAutospacing="off" w:after="281" w:afterAutospacing="off"/>
      </w:pPr>
      <w:r w:rsidRPr="40B37E85" w:rsidR="1FF60C9E">
        <w:rPr>
          <w:rFonts w:ascii="Cambria" w:hAnsi="Cambria" w:eastAsia="Cambria" w:cs="Cambria"/>
          <w:noProof w:val="0"/>
          <w:sz w:val="22"/>
          <w:szCs w:val="22"/>
          <w:lang w:val="en-US"/>
        </w:rPr>
        <w:t>Conclusion</w:t>
      </w:r>
    </w:p>
    <w:p xmlns:wp14="http://schemas.microsoft.com/office/word/2010/wordml" w:rsidP="40B37E85" w14:paraId="7D8EB053" wp14:textId="24F9C09B">
      <w:pPr>
        <w:spacing w:before="240" w:beforeAutospacing="off" w:after="240" w:afterAutospacing="off"/>
      </w:pPr>
      <w:r w:rsidRPr="40B37E85" w:rsidR="1FF60C9E">
        <w:rPr>
          <w:rFonts w:ascii="Cambria" w:hAnsi="Cambria" w:eastAsia="Cambria" w:cs="Cambria"/>
          <w:noProof w:val="0"/>
          <w:sz w:val="22"/>
          <w:szCs w:val="22"/>
          <w:lang w:val="en-US"/>
        </w:rPr>
        <w:t>La courbe montre que l'utilisation du parallélisme peut considérablement améliorer les performances jusqu'à un certain point. Cependant, il est crucial de trouver le bon équilibre pour éviter la surcharge du système. Dans ce cas, utiliser 10 threads offre la meilleure performance avec une accélération de 4.39 fois par rapport à l'exécution séquentielle.</w:t>
      </w:r>
    </w:p>
    <w:p xmlns:wp14="http://schemas.microsoft.com/office/word/2010/wordml" w:rsidP="40B37E85" w14:paraId="672A6659" wp14:textId="0A54CA4D">
      <w:pPr>
        <w:pStyle w:val="Normal"/>
      </w:pPr>
    </w:p>
    <w:p w:rsidR="40B37E85" w:rsidP="40B37E85" w:rsidRDefault="40B37E85" w14:paraId="33C2205D" w14:textId="59FFA4B0">
      <w:pPr>
        <w:pStyle w:val="Heading3"/>
      </w:pPr>
    </w:p>
    <w:p w:rsidR="40B37E85" w:rsidP="40B37E85" w:rsidRDefault="40B37E85" w14:paraId="34194775" w14:textId="60EBA2EA">
      <w:pPr>
        <w:pStyle w:val="Heading3"/>
      </w:pPr>
    </w:p>
    <w:p xmlns:wp14="http://schemas.microsoft.com/office/word/2010/wordml" w14:paraId="62893AD4" wp14:textId="77777777">
      <w:pPr>
        <w:pStyle w:val="Heading3"/>
      </w:pPr>
      <w:r>
        <w:t>Performance de MatrixProduct_parallel_self</w:t>
      </w:r>
    </w:p>
    <w:p xmlns:wp14="http://schemas.microsoft.com/office/word/2010/wordml" w14:paraId="0ED904A3" wp14:textId="77777777">
      <w:pPr>
        <w:pStyle w:val="Heading4"/>
      </w:pPr>
      <w:r>
        <w:t>GroupSize 8</w:t>
      </w:r>
    </w:p>
    <w:tbl>
      <w:tblPr>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ook w:val="04A0" w:firstRow="1" w:lastRow="0" w:firstColumn="1" w:lastColumn="0" w:noHBand="0" w:noVBand="1"/>
      </w:tblPr>
      <w:tblGrid>
        <w:gridCol w:w="2880"/>
        <w:gridCol w:w="2880"/>
        <w:gridCol w:w="2880"/>
      </w:tblGrid>
      <w:tr xmlns:wp14="http://schemas.microsoft.com/office/word/2010/wordml" w:rsidTr="40B37E85" w14:paraId="60B91406" wp14:textId="77777777">
        <w:tc>
          <w:tcPr>
            <w:tcW w:w="2880" w:type="dxa"/>
            <w:tcMar/>
          </w:tcPr>
          <w:p w14:paraId="77633ACC" wp14:textId="77777777">
            <w:r>
              <w:t>Nombre de threads</w:t>
            </w:r>
          </w:p>
        </w:tc>
        <w:tc>
          <w:tcPr>
            <w:tcW w:w="2880" w:type="dxa"/>
            <w:tcMar/>
          </w:tcPr>
          <w:p w14:paraId="39B8466A" wp14:textId="77777777">
            <w:r>
              <w:t>Temps(s)</w:t>
            </w:r>
          </w:p>
        </w:tc>
        <w:tc>
          <w:tcPr>
            <w:tcW w:w="2880" w:type="dxa"/>
            <w:tcMar/>
          </w:tcPr>
          <w:p w14:paraId="412AD07C" wp14:textId="77777777">
            <w:r>
              <w:t>Accélération</w:t>
            </w:r>
          </w:p>
        </w:tc>
      </w:tr>
      <w:tr xmlns:wp14="http://schemas.microsoft.com/office/word/2010/wordml" w:rsidTr="40B37E85" w14:paraId="7D223A7B" wp14:textId="77777777">
        <w:tc>
          <w:tcPr>
            <w:tcW w:w="2880" w:type="dxa"/>
            <w:tcMar/>
          </w:tcPr>
          <w:p w14:paraId="7144751B" wp14:textId="77777777">
            <w:r>
              <w:t>2</w:t>
            </w:r>
          </w:p>
        </w:tc>
        <w:tc>
          <w:tcPr>
            <w:tcW w:w="2880" w:type="dxa"/>
            <w:tcMar/>
          </w:tcPr>
          <w:p w14:paraId="54C475CF" wp14:textId="2AEBD203">
            <w:r w:rsidR="5359FFD2">
              <w:rPr/>
              <w:t>151.9</w:t>
            </w:r>
          </w:p>
        </w:tc>
        <w:tc>
          <w:tcPr>
            <w:tcW w:w="2880" w:type="dxa"/>
            <w:tcMar/>
          </w:tcPr>
          <w:p w:rsidP="40B37E85" w14:paraId="356255B7" wp14:textId="094020EC">
            <w:pPr>
              <w:pStyle w:val="Normal"/>
            </w:pPr>
            <w:r w:rsidRPr="40B37E85" w:rsidR="1962B6E4">
              <w:rPr>
                <w:rFonts w:ascii="Cambria" w:hAnsi="Cambria" w:eastAsia="Cambria" w:cs="Cambria"/>
                <w:noProof w:val="0"/>
                <w:sz w:val="22"/>
                <w:szCs w:val="22"/>
                <w:lang w:val="en-US"/>
              </w:rPr>
              <w:t>2.</w:t>
            </w:r>
            <w:r w:rsidRPr="40B37E85" w:rsidR="5F743932">
              <w:rPr>
                <w:rFonts w:ascii="Cambria" w:hAnsi="Cambria" w:eastAsia="Cambria" w:cs="Cambria"/>
                <w:noProof w:val="0"/>
                <w:sz w:val="22"/>
                <w:szCs w:val="22"/>
                <w:lang w:val="en-US"/>
              </w:rPr>
              <w:t>2</w:t>
            </w:r>
          </w:p>
        </w:tc>
      </w:tr>
      <w:tr xmlns:wp14="http://schemas.microsoft.com/office/word/2010/wordml" w:rsidTr="40B37E85" w14:paraId="15B0216B" wp14:textId="77777777">
        <w:tc>
          <w:tcPr>
            <w:tcW w:w="2880" w:type="dxa"/>
            <w:tcMar/>
          </w:tcPr>
          <w:p w14:paraId="279935FF" wp14:textId="77777777">
            <w:r>
              <w:t>4</w:t>
            </w:r>
          </w:p>
        </w:tc>
        <w:tc>
          <w:tcPr>
            <w:tcW w:w="2880" w:type="dxa"/>
            <w:tcMar/>
          </w:tcPr>
          <w:p w:rsidP="40B37E85" w14:paraId="1DB69759" wp14:textId="150702EF">
            <w:pPr>
              <w:pStyle w:val="Normal"/>
            </w:pPr>
            <w:r w:rsidR="45799559">
              <w:rPr/>
              <w:t>90.8</w:t>
            </w:r>
          </w:p>
        </w:tc>
        <w:tc>
          <w:tcPr>
            <w:tcW w:w="2880" w:type="dxa"/>
            <w:tcMar/>
          </w:tcPr>
          <w:p w:rsidP="40B37E85" w14:paraId="6E066964" wp14:textId="3C660EC0">
            <w:pPr>
              <w:pStyle w:val="Normal"/>
            </w:pPr>
            <w:r w:rsidRPr="40B37E85" w:rsidR="5C440CDF">
              <w:rPr>
                <w:rFonts w:ascii="Cambria" w:hAnsi="Cambria" w:eastAsia="Cambria" w:cs="Cambria"/>
                <w:noProof w:val="0"/>
                <w:sz w:val="22"/>
                <w:szCs w:val="22"/>
                <w:lang w:val="en-US"/>
              </w:rPr>
              <w:t>3.</w:t>
            </w:r>
            <w:r w:rsidRPr="40B37E85" w:rsidR="52EAF71E">
              <w:rPr>
                <w:rFonts w:ascii="Cambria" w:hAnsi="Cambria" w:eastAsia="Cambria" w:cs="Cambria"/>
                <w:noProof w:val="0"/>
                <w:sz w:val="22"/>
                <w:szCs w:val="22"/>
                <w:lang w:val="en-US"/>
              </w:rPr>
              <w:t>7</w:t>
            </w:r>
          </w:p>
        </w:tc>
      </w:tr>
      <w:tr xmlns:wp14="http://schemas.microsoft.com/office/word/2010/wordml" w:rsidTr="40B37E85" w14:paraId="174776EB" wp14:textId="77777777">
        <w:tc>
          <w:tcPr>
            <w:tcW w:w="2880" w:type="dxa"/>
            <w:tcMar/>
          </w:tcPr>
          <w:p w14:paraId="1B87E3DE" wp14:textId="77777777">
            <w:r>
              <w:t>6</w:t>
            </w:r>
          </w:p>
        </w:tc>
        <w:tc>
          <w:tcPr>
            <w:tcW w:w="2880" w:type="dxa"/>
            <w:tcMar/>
          </w:tcPr>
          <w:p w:rsidP="40B37E85" w14:paraId="026ABE82" wp14:textId="37EEB87F">
            <w:pPr>
              <w:pStyle w:val="Normal"/>
            </w:pPr>
            <w:r w:rsidR="5A2AB35F">
              <w:rPr/>
              <w:t>84.</w:t>
            </w:r>
            <w:r w:rsidR="5CA408A1">
              <w:rPr/>
              <w:t>4</w:t>
            </w:r>
          </w:p>
        </w:tc>
        <w:tc>
          <w:tcPr>
            <w:tcW w:w="2880" w:type="dxa"/>
            <w:tcMar/>
          </w:tcPr>
          <w:p w14:paraId="5ACA5A73" wp14:textId="4211B0E3">
            <w:r w:rsidR="040776CC">
              <w:rPr/>
              <w:t>3.9</w:t>
            </w:r>
          </w:p>
        </w:tc>
      </w:tr>
      <w:tr xmlns:wp14="http://schemas.microsoft.com/office/word/2010/wordml" w:rsidTr="40B37E85" w14:paraId="518B2CB4" wp14:textId="77777777">
        <w:tc>
          <w:tcPr>
            <w:tcW w:w="2880" w:type="dxa"/>
            <w:tcMar/>
          </w:tcPr>
          <w:p w14:paraId="03853697" wp14:textId="77777777">
            <w:r>
              <w:t>8</w:t>
            </w:r>
          </w:p>
        </w:tc>
        <w:tc>
          <w:tcPr>
            <w:tcW w:w="2880" w:type="dxa"/>
            <w:tcMar/>
          </w:tcPr>
          <w:p w:rsidP="40B37E85" w14:paraId="451AB481" wp14:textId="4F651255">
            <w:pPr>
              <w:pStyle w:val="Normal"/>
            </w:pPr>
            <w:r w:rsidR="0DAC2858">
              <w:rPr/>
              <w:t>73.4</w:t>
            </w:r>
          </w:p>
        </w:tc>
        <w:tc>
          <w:tcPr>
            <w:tcW w:w="2880" w:type="dxa"/>
            <w:tcMar/>
          </w:tcPr>
          <w:p w14:paraId="42691F78" wp14:textId="218378AE">
            <w:r w:rsidR="3B46F275">
              <w:rPr/>
              <w:t>4.5</w:t>
            </w:r>
          </w:p>
        </w:tc>
      </w:tr>
      <w:tr xmlns:wp14="http://schemas.microsoft.com/office/word/2010/wordml" w:rsidTr="40B37E85" w14:paraId="6D284830" wp14:textId="77777777">
        <w:tc>
          <w:tcPr>
            <w:tcW w:w="2880" w:type="dxa"/>
            <w:tcMar/>
          </w:tcPr>
          <w:p w14:paraId="446DE71A" wp14:textId="77777777">
            <w:r>
              <w:t>10</w:t>
            </w:r>
          </w:p>
        </w:tc>
        <w:tc>
          <w:tcPr>
            <w:tcW w:w="2880" w:type="dxa"/>
            <w:tcMar/>
          </w:tcPr>
          <w:p w:rsidP="40B37E85" w14:paraId="6C964F70" wp14:textId="6A454793">
            <w:pPr>
              <w:pStyle w:val="Normal"/>
            </w:pPr>
            <w:r w:rsidR="58B1D257">
              <w:rPr/>
              <w:t>71.5</w:t>
            </w:r>
          </w:p>
        </w:tc>
        <w:tc>
          <w:tcPr>
            <w:tcW w:w="2880" w:type="dxa"/>
            <w:tcMar/>
          </w:tcPr>
          <w:p w14:paraId="50ED67E5" wp14:textId="0E0ECE20">
            <w:r w:rsidR="58F6AEE9">
              <w:rPr/>
              <w:t>4.6</w:t>
            </w:r>
          </w:p>
        </w:tc>
      </w:tr>
      <w:tr xmlns:wp14="http://schemas.microsoft.com/office/word/2010/wordml" w:rsidTr="40B37E85" w14:paraId="2079D1EC" wp14:textId="77777777">
        <w:tc>
          <w:tcPr>
            <w:tcW w:w="2880" w:type="dxa"/>
            <w:tcMar/>
          </w:tcPr>
          <w:p w14:paraId="48DF98D7" wp14:textId="77777777">
            <w:r>
              <w:t>12</w:t>
            </w:r>
          </w:p>
        </w:tc>
        <w:tc>
          <w:tcPr>
            <w:tcW w:w="2880" w:type="dxa"/>
            <w:tcMar/>
          </w:tcPr>
          <w:p w:rsidP="40B37E85" w14:paraId="52860A0C" wp14:textId="4E68AB5D">
            <w:pPr>
              <w:pStyle w:val="Normal"/>
            </w:pPr>
            <w:r w:rsidR="7DCA8EE3">
              <w:rPr/>
              <w:t>75.</w:t>
            </w:r>
            <w:r w:rsidR="66024025">
              <w:rPr/>
              <w:t>5</w:t>
            </w:r>
          </w:p>
        </w:tc>
        <w:tc>
          <w:tcPr>
            <w:tcW w:w="2880" w:type="dxa"/>
            <w:tcMar/>
          </w:tcPr>
          <w:p w14:paraId="486DF652" wp14:textId="05E46B28">
            <w:r w:rsidR="767C16C4">
              <w:rPr/>
              <w:t>4.4</w:t>
            </w:r>
          </w:p>
        </w:tc>
      </w:tr>
      <w:tr xmlns:wp14="http://schemas.microsoft.com/office/word/2010/wordml" w:rsidTr="40B37E85" w14:paraId="7295CB31" wp14:textId="77777777">
        <w:tc>
          <w:tcPr>
            <w:tcW w:w="2880" w:type="dxa"/>
            <w:tcMar/>
          </w:tcPr>
          <w:p w14:paraId="72A4FFC0" wp14:textId="77777777">
            <w:r>
              <w:t>20</w:t>
            </w:r>
          </w:p>
        </w:tc>
        <w:tc>
          <w:tcPr>
            <w:tcW w:w="2880" w:type="dxa"/>
            <w:tcMar/>
          </w:tcPr>
          <w:p w:rsidP="40B37E85" w14:paraId="11F9B574" wp14:textId="5634D933">
            <w:pPr>
              <w:pStyle w:val="Normal"/>
            </w:pPr>
            <w:r w:rsidR="0E9DD6C5">
              <w:rPr/>
              <w:t>75.</w:t>
            </w:r>
            <w:r w:rsidR="4A09D7F5">
              <w:rPr/>
              <w:t>8</w:t>
            </w:r>
          </w:p>
        </w:tc>
        <w:tc>
          <w:tcPr>
            <w:tcW w:w="2880" w:type="dxa"/>
            <w:tcMar/>
          </w:tcPr>
          <w:p w14:paraId="3635D905" wp14:textId="694C25BE">
            <w:r w:rsidR="242EEAF5">
              <w:rPr/>
              <w:t>4.4</w:t>
            </w:r>
          </w:p>
        </w:tc>
      </w:tr>
      <w:tr xmlns:wp14="http://schemas.microsoft.com/office/word/2010/wordml" w:rsidTr="40B37E85" w14:paraId="2589B117" wp14:textId="77777777">
        <w:tc>
          <w:tcPr>
            <w:tcW w:w="2880" w:type="dxa"/>
            <w:tcMar/>
          </w:tcPr>
          <w:p w14:paraId="60DA3216" wp14:textId="77777777">
            <w:r>
              <w:t>30</w:t>
            </w:r>
          </w:p>
        </w:tc>
        <w:tc>
          <w:tcPr>
            <w:tcW w:w="2880" w:type="dxa"/>
            <w:tcMar/>
          </w:tcPr>
          <w:p w:rsidP="40B37E85" w14:paraId="420168B5" wp14:textId="13DFF068">
            <w:pPr>
              <w:pStyle w:val="Normal"/>
            </w:pPr>
            <w:r w:rsidR="1D19D860">
              <w:rPr/>
              <w:t>77.8</w:t>
            </w:r>
          </w:p>
        </w:tc>
        <w:tc>
          <w:tcPr>
            <w:tcW w:w="2880" w:type="dxa"/>
            <w:tcMar/>
          </w:tcPr>
          <w:p w14:paraId="66C7B07A" wp14:textId="7E4BC3C6">
            <w:r w:rsidR="3F40A140">
              <w:rPr/>
              <w:t>4.</w:t>
            </w:r>
            <w:r w:rsidR="7B8920C4">
              <w:rPr/>
              <w:t>3</w:t>
            </w:r>
          </w:p>
        </w:tc>
      </w:tr>
    </w:tbl>
    <w:p xmlns:wp14="http://schemas.microsoft.com/office/word/2010/wordml" w14:paraId="528C5312" wp14:textId="77777777">
      <w:pPr>
        <w:pStyle w:val="Heading4"/>
      </w:pPr>
      <w:r>
        <w:t>GroupSize 64</w:t>
      </w:r>
    </w:p>
    <w:tbl>
      <w:tblPr>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ook w:val="04A0" w:firstRow="1" w:lastRow="0" w:firstColumn="1" w:lastColumn="0" w:noHBand="0" w:noVBand="1"/>
      </w:tblPr>
      <w:tblGrid>
        <w:gridCol w:w="2880"/>
        <w:gridCol w:w="2880"/>
        <w:gridCol w:w="2880"/>
      </w:tblGrid>
      <w:tr xmlns:wp14="http://schemas.microsoft.com/office/word/2010/wordml" w:rsidTr="40B37E85" w14:paraId="6567E353" wp14:textId="77777777">
        <w:tc>
          <w:tcPr>
            <w:tcW w:w="2880" w:type="dxa"/>
            <w:tcMar/>
          </w:tcPr>
          <w:p w14:paraId="59B4EE8A" wp14:textId="77777777">
            <w:r>
              <w:t>Nombre de threads</w:t>
            </w:r>
          </w:p>
        </w:tc>
        <w:tc>
          <w:tcPr>
            <w:tcW w:w="2880" w:type="dxa"/>
            <w:tcMar/>
          </w:tcPr>
          <w:p w14:paraId="7F3F18E3" wp14:textId="77777777">
            <w:r>
              <w:t>Temps(s)</w:t>
            </w:r>
          </w:p>
        </w:tc>
        <w:tc>
          <w:tcPr>
            <w:tcW w:w="2880" w:type="dxa"/>
            <w:tcMar/>
          </w:tcPr>
          <w:p w14:paraId="6F437F33" wp14:textId="77777777">
            <w:r>
              <w:t>Accélération</w:t>
            </w:r>
          </w:p>
        </w:tc>
      </w:tr>
      <w:tr xmlns:wp14="http://schemas.microsoft.com/office/word/2010/wordml" w:rsidTr="40B37E85" w14:paraId="25A77BCA" wp14:textId="77777777">
        <w:tc>
          <w:tcPr>
            <w:tcW w:w="2880" w:type="dxa"/>
            <w:tcMar/>
          </w:tcPr>
          <w:p w14:paraId="78E884CA" wp14:textId="77777777">
            <w:r>
              <w:t>2</w:t>
            </w:r>
          </w:p>
        </w:tc>
        <w:tc>
          <w:tcPr>
            <w:tcW w:w="2880" w:type="dxa"/>
            <w:tcMar/>
          </w:tcPr>
          <w:p w:rsidP="40B37E85" w14:paraId="78900AA6" wp14:textId="406AF593">
            <w:pPr>
              <w:pStyle w:val="Normal"/>
            </w:pPr>
            <w:r w:rsidR="026AF35F">
              <w:rPr/>
              <w:t>160.</w:t>
            </w:r>
            <w:r w:rsidR="17C0168D">
              <w:rPr/>
              <w:t>6</w:t>
            </w:r>
          </w:p>
        </w:tc>
        <w:tc>
          <w:tcPr>
            <w:tcW w:w="2880" w:type="dxa"/>
            <w:tcMar/>
          </w:tcPr>
          <w:p w14:paraId="66192DEA" wp14:textId="747A4F65">
            <w:r w:rsidR="24B1C632">
              <w:rPr/>
              <w:t>2.</w:t>
            </w:r>
            <w:r w:rsidR="53ADDEA8">
              <w:rPr/>
              <w:t>1</w:t>
            </w:r>
          </w:p>
        </w:tc>
      </w:tr>
      <w:tr xmlns:wp14="http://schemas.microsoft.com/office/word/2010/wordml" w:rsidTr="40B37E85" w14:paraId="7F09E59C" wp14:textId="77777777">
        <w:tc>
          <w:tcPr>
            <w:tcW w:w="2880" w:type="dxa"/>
            <w:tcMar/>
          </w:tcPr>
          <w:p w14:paraId="7C964D78" wp14:textId="77777777">
            <w:r>
              <w:t>4</w:t>
            </w:r>
          </w:p>
        </w:tc>
        <w:tc>
          <w:tcPr>
            <w:tcW w:w="2880" w:type="dxa"/>
            <w:tcMar/>
          </w:tcPr>
          <w:p w14:paraId="1E01AE08" wp14:textId="248AA843">
            <w:r w:rsidR="39908CD0">
              <w:rPr/>
              <w:t>108.5</w:t>
            </w:r>
          </w:p>
        </w:tc>
        <w:tc>
          <w:tcPr>
            <w:tcW w:w="2880" w:type="dxa"/>
            <w:tcMar/>
          </w:tcPr>
          <w:p w14:paraId="443E79E3" wp14:textId="2A6EEDEF">
            <w:r w:rsidR="66D73C96">
              <w:rPr/>
              <w:t>3.7</w:t>
            </w:r>
          </w:p>
        </w:tc>
      </w:tr>
      <w:tr xmlns:wp14="http://schemas.microsoft.com/office/word/2010/wordml" w:rsidTr="40B37E85" w14:paraId="0A23B5A7" wp14:textId="77777777">
        <w:tc>
          <w:tcPr>
            <w:tcW w:w="2880" w:type="dxa"/>
            <w:tcMar/>
          </w:tcPr>
          <w:p w14:paraId="1946A7AE" wp14:textId="77777777">
            <w:r>
              <w:t>6</w:t>
            </w:r>
          </w:p>
        </w:tc>
        <w:tc>
          <w:tcPr>
            <w:tcW w:w="2880" w:type="dxa"/>
            <w:tcMar/>
          </w:tcPr>
          <w:p w14:paraId="1A508AC1" wp14:textId="79D93D8A">
            <w:r w:rsidR="373F22F0">
              <w:rPr/>
              <w:t>96.9</w:t>
            </w:r>
          </w:p>
        </w:tc>
        <w:tc>
          <w:tcPr>
            <w:tcW w:w="2880" w:type="dxa"/>
            <w:tcMar/>
          </w:tcPr>
          <w:p w14:paraId="0FE1CE37" wp14:textId="03682374">
            <w:r w:rsidR="3E862D98">
              <w:rPr/>
              <w:t>3.4</w:t>
            </w:r>
          </w:p>
        </w:tc>
      </w:tr>
      <w:tr xmlns:wp14="http://schemas.microsoft.com/office/word/2010/wordml" w:rsidTr="40B37E85" w14:paraId="32C6BDAC" wp14:textId="77777777">
        <w:tc>
          <w:tcPr>
            <w:tcW w:w="2880" w:type="dxa"/>
            <w:tcMar/>
          </w:tcPr>
          <w:p w14:paraId="49832D11" wp14:textId="77777777">
            <w:r>
              <w:t>8</w:t>
            </w:r>
          </w:p>
        </w:tc>
        <w:tc>
          <w:tcPr>
            <w:tcW w:w="2880" w:type="dxa"/>
            <w:tcMar/>
          </w:tcPr>
          <w:p w14:paraId="658371F6" wp14:textId="522B187E">
            <w:r w:rsidR="6FBCA0EF">
              <w:rPr/>
              <w:t>88.</w:t>
            </w:r>
            <w:r w:rsidR="20F42388">
              <w:rPr/>
              <w:t>7</w:t>
            </w:r>
          </w:p>
        </w:tc>
        <w:tc>
          <w:tcPr>
            <w:tcW w:w="2880" w:type="dxa"/>
            <w:tcMar/>
          </w:tcPr>
          <w:p w14:paraId="2DAF2A59" wp14:textId="1F257404">
            <w:r w:rsidR="4AA8F624">
              <w:rPr/>
              <w:t>3.7</w:t>
            </w:r>
          </w:p>
        </w:tc>
      </w:tr>
      <w:tr xmlns:wp14="http://schemas.microsoft.com/office/word/2010/wordml" w:rsidTr="40B37E85" w14:paraId="5B9E39B8" wp14:textId="77777777">
        <w:tc>
          <w:tcPr>
            <w:tcW w:w="2880" w:type="dxa"/>
            <w:tcMar/>
          </w:tcPr>
          <w:p w14:paraId="3E1FE5D4" wp14:textId="77777777">
            <w:r>
              <w:t>10</w:t>
            </w:r>
          </w:p>
        </w:tc>
        <w:tc>
          <w:tcPr>
            <w:tcW w:w="2880" w:type="dxa"/>
            <w:tcMar/>
          </w:tcPr>
          <w:p w:rsidP="40B37E85" w14:paraId="46D6F5A1" wp14:textId="54354E1F">
            <w:pPr>
              <w:pStyle w:val="Normal"/>
            </w:pPr>
            <w:r w:rsidR="15AB02CB">
              <w:rPr/>
              <w:t>77.7</w:t>
            </w:r>
          </w:p>
        </w:tc>
        <w:tc>
          <w:tcPr>
            <w:tcW w:w="2880" w:type="dxa"/>
            <w:tcMar/>
          </w:tcPr>
          <w:p w14:paraId="4A16CD23" wp14:textId="26C68F2D">
            <w:r w:rsidR="7ADCD08A">
              <w:rPr/>
              <w:t>4.</w:t>
            </w:r>
            <w:r w:rsidR="1EED136A">
              <w:rPr/>
              <w:t>3</w:t>
            </w:r>
          </w:p>
        </w:tc>
      </w:tr>
      <w:tr xmlns:wp14="http://schemas.microsoft.com/office/word/2010/wordml" w:rsidTr="40B37E85" w14:paraId="5354A7D9" wp14:textId="77777777">
        <w:tc>
          <w:tcPr>
            <w:tcW w:w="2880" w:type="dxa"/>
            <w:tcMar/>
          </w:tcPr>
          <w:p w14:paraId="394C502F" wp14:textId="77777777">
            <w:r>
              <w:t>12</w:t>
            </w:r>
          </w:p>
        </w:tc>
        <w:tc>
          <w:tcPr>
            <w:tcW w:w="2880" w:type="dxa"/>
            <w:tcMar/>
          </w:tcPr>
          <w:p w14:paraId="755D08FC" wp14:textId="2AEE78B1">
            <w:r w:rsidR="457CB080">
              <w:rPr/>
              <w:t>84.</w:t>
            </w:r>
            <w:r w:rsidR="68A2F84A">
              <w:rPr/>
              <w:t>6</w:t>
            </w:r>
          </w:p>
        </w:tc>
        <w:tc>
          <w:tcPr>
            <w:tcW w:w="2880" w:type="dxa"/>
            <w:tcMar/>
          </w:tcPr>
          <w:p w14:paraId="6CFFF329" wp14:textId="492304FE">
            <w:r w:rsidR="65283657">
              <w:rPr/>
              <w:t>3.9</w:t>
            </w:r>
          </w:p>
        </w:tc>
      </w:tr>
      <w:tr xmlns:wp14="http://schemas.microsoft.com/office/word/2010/wordml" w:rsidTr="40B37E85" w14:paraId="5B3F5824" wp14:textId="77777777">
        <w:tc>
          <w:tcPr>
            <w:tcW w:w="2880" w:type="dxa"/>
            <w:tcMar/>
          </w:tcPr>
          <w:p w14:paraId="6A6A9027" wp14:textId="77777777">
            <w:r>
              <w:t>20</w:t>
            </w:r>
          </w:p>
        </w:tc>
        <w:tc>
          <w:tcPr>
            <w:tcW w:w="2880" w:type="dxa"/>
            <w:tcMar/>
          </w:tcPr>
          <w:p w14:paraId="4B3AA50C" wp14:textId="7A0CFB27">
            <w:r w:rsidR="1DC51FDD">
              <w:rPr/>
              <w:t>80.3</w:t>
            </w:r>
          </w:p>
        </w:tc>
        <w:tc>
          <w:tcPr>
            <w:tcW w:w="2880" w:type="dxa"/>
            <w:tcMar/>
          </w:tcPr>
          <w:p w14:paraId="1880B791" wp14:textId="08B75B63">
            <w:r w:rsidR="2ED6D000">
              <w:rPr/>
              <w:t>4.1</w:t>
            </w:r>
          </w:p>
        </w:tc>
      </w:tr>
      <w:tr xmlns:wp14="http://schemas.microsoft.com/office/word/2010/wordml" w:rsidTr="40B37E85" w14:paraId="5273201A" wp14:textId="77777777">
        <w:tc>
          <w:tcPr>
            <w:tcW w:w="2880" w:type="dxa"/>
            <w:tcMar/>
          </w:tcPr>
          <w:p w14:paraId="18E8C380" wp14:textId="77777777">
            <w:r>
              <w:t>30</w:t>
            </w:r>
          </w:p>
        </w:tc>
        <w:tc>
          <w:tcPr>
            <w:tcW w:w="2880" w:type="dxa"/>
            <w:tcMar/>
          </w:tcPr>
          <w:p w14:paraId="3D178C86" wp14:textId="7B1D8E45">
            <w:r w:rsidR="768EBCA3">
              <w:rPr/>
              <w:t>76.</w:t>
            </w:r>
            <w:r w:rsidR="2EAAE73D">
              <w:rPr/>
              <w:t>9</w:t>
            </w:r>
          </w:p>
        </w:tc>
        <w:tc>
          <w:tcPr>
            <w:tcW w:w="2880" w:type="dxa"/>
            <w:tcMar/>
          </w:tcPr>
          <w:p w14:paraId="7027EC5B" wp14:textId="505B49B2">
            <w:r w:rsidR="6F2F71CA">
              <w:rPr/>
              <w:t>4.3</w:t>
            </w:r>
          </w:p>
        </w:tc>
      </w:tr>
    </w:tbl>
    <w:p w:rsidR="40B37E85" w:rsidP="40B37E85" w:rsidRDefault="40B37E85" w14:paraId="1B868695" w14:textId="267A16C7">
      <w:pPr>
        <w:pStyle w:val="Heading4"/>
      </w:pPr>
    </w:p>
    <w:p xmlns:wp14="http://schemas.microsoft.com/office/word/2010/wordml" w14:paraId="6BC2E2C5" wp14:textId="77777777">
      <w:pPr>
        <w:pStyle w:val="Heading4"/>
      </w:pPr>
      <w:r>
        <w:t>GroupSize 128</w:t>
      </w:r>
    </w:p>
    <w:tbl>
      <w:tblPr>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ook w:val="04A0" w:firstRow="1" w:lastRow="0" w:firstColumn="1" w:lastColumn="0" w:noHBand="0" w:noVBand="1"/>
      </w:tblPr>
      <w:tblGrid>
        <w:gridCol w:w="2880"/>
        <w:gridCol w:w="2880"/>
        <w:gridCol w:w="2880"/>
      </w:tblGrid>
      <w:tr xmlns:wp14="http://schemas.microsoft.com/office/word/2010/wordml" w:rsidTr="40B37E85" w14:paraId="3108B7C6" wp14:textId="77777777">
        <w:tc>
          <w:tcPr>
            <w:tcW w:w="2880" w:type="dxa"/>
            <w:tcMar/>
          </w:tcPr>
          <w:p w14:paraId="7C349FA5" wp14:textId="77777777">
            <w:r>
              <w:t>Nombre de threads</w:t>
            </w:r>
          </w:p>
        </w:tc>
        <w:tc>
          <w:tcPr>
            <w:tcW w:w="2880" w:type="dxa"/>
            <w:tcMar/>
          </w:tcPr>
          <w:p w14:paraId="670460BC" wp14:textId="77777777">
            <w:r>
              <w:t>Temps(s)</w:t>
            </w:r>
          </w:p>
        </w:tc>
        <w:tc>
          <w:tcPr>
            <w:tcW w:w="2880" w:type="dxa"/>
            <w:tcMar/>
          </w:tcPr>
          <w:p w14:paraId="1031ADCE" wp14:textId="77777777">
            <w:r>
              <w:t>Accélération</w:t>
            </w:r>
          </w:p>
        </w:tc>
      </w:tr>
      <w:tr xmlns:wp14="http://schemas.microsoft.com/office/word/2010/wordml" w:rsidTr="40B37E85" w14:paraId="03B05233" wp14:textId="77777777">
        <w:tc>
          <w:tcPr>
            <w:tcW w:w="2880" w:type="dxa"/>
            <w:tcMar/>
          </w:tcPr>
          <w:p w14:paraId="7842F596" wp14:textId="77777777">
            <w:r>
              <w:t>2</w:t>
            </w:r>
          </w:p>
        </w:tc>
        <w:tc>
          <w:tcPr>
            <w:tcW w:w="2880" w:type="dxa"/>
            <w:tcMar/>
          </w:tcPr>
          <w:p w14:paraId="635AF377" wp14:textId="2388DAC9">
            <w:r w:rsidR="4E11ABA4">
              <w:rPr/>
              <w:t>140.3</w:t>
            </w:r>
          </w:p>
        </w:tc>
        <w:tc>
          <w:tcPr>
            <w:tcW w:w="2880" w:type="dxa"/>
            <w:tcMar/>
          </w:tcPr>
          <w:p w14:paraId="5B08C7EE" wp14:textId="75AA1EB2">
            <w:r w:rsidR="55030D6C">
              <w:rPr/>
              <w:t>2</w:t>
            </w:r>
            <w:r w:rsidR="32552E37">
              <w:rPr/>
              <w:t>.4</w:t>
            </w:r>
          </w:p>
        </w:tc>
      </w:tr>
      <w:tr xmlns:wp14="http://schemas.microsoft.com/office/word/2010/wordml" w:rsidTr="40B37E85" w14:paraId="388A044C" wp14:textId="77777777">
        <w:tc>
          <w:tcPr>
            <w:tcW w:w="2880" w:type="dxa"/>
            <w:tcMar/>
          </w:tcPr>
          <w:p w14:paraId="17310F6F" wp14:textId="77777777">
            <w:r>
              <w:t>4</w:t>
            </w:r>
          </w:p>
        </w:tc>
        <w:tc>
          <w:tcPr>
            <w:tcW w:w="2880" w:type="dxa"/>
            <w:tcMar/>
          </w:tcPr>
          <w:p w14:paraId="10238FD9" wp14:textId="3D87E8E1">
            <w:r w:rsidR="3C07A43B">
              <w:rPr/>
              <w:t>109.0</w:t>
            </w:r>
          </w:p>
        </w:tc>
        <w:tc>
          <w:tcPr>
            <w:tcW w:w="2880" w:type="dxa"/>
            <w:tcMar/>
          </w:tcPr>
          <w:p w14:paraId="2C018CE0" wp14:textId="1AC7BFEB">
            <w:r w:rsidR="6F8088CD">
              <w:rPr/>
              <w:t>3.</w:t>
            </w:r>
          </w:p>
        </w:tc>
      </w:tr>
      <w:tr xmlns:wp14="http://schemas.microsoft.com/office/word/2010/wordml" w:rsidTr="40B37E85" w14:paraId="6F3EB97B" wp14:textId="77777777">
        <w:tc>
          <w:tcPr>
            <w:tcW w:w="2880" w:type="dxa"/>
            <w:tcMar/>
          </w:tcPr>
          <w:p w14:paraId="6DDB914C" wp14:textId="77777777">
            <w:r>
              <w:t>6</w:t>
            </w:r>
          </w:p>
        </w:tc>
        <w:tc>
          <w:tcPr>
            <w:tcW w:w="2880" w:type="dxa"/>
            <w:tcMar/>
          </w:tcPr>
          <w:p w14:paraId="64C1B599" wp14:textId="58912D9D">
            <w:r w:rsidR="2EFF41D4">
              <w:rPr/>
              <w:t>100.1</w:t>
            </w:r>
          </w:p>
        </w:tc>
        <w:tc>
          <w:tcPr>
            <w:tcW w:w="2880" w:type="dxa"/>
            <w:tcMar/>
          </w:tcPr>
          <w:p w14:paraId="3020AA64" wp14:textId="68991FE9">
            <w:r w:rsidR="506ACC8E">
              <w:rPr/>
              <w:t>3.3</w:t>
            </w:r>
          </w:p>
        </w:tc>
      </w:tr>
      <w:tr xmlns:wp14="http://schemas.microsoft.com/office/word/2010/wordml" w:rsidTr="40B37E85" w14:paraId="31F87C27" wp14:textId="77777777">
        <w:tc>
          <w:tcPr>
            <w:tcW w:w="2880" w:type="dxa"/>
            <w:tcMar/>
          </w:tcPr>
          <w:p w14:paraId="4CE4F91D" wp14:textId="77777777">
            <w:r>
              <w:t>8</w:t>
            </w:r>
          </w:p>
        </w:tc>
        <w:tc>
          <w:tcPr>
            <w:tcW w:w="2880" w:type="dxa"/>
            <w:tcMar/>
          </w:tcPr>
          <w:p w14:paraId="699E2A8F" wp14:textId="7CE202EE">
            <w:r w:rsidR="76D1CB23">
              <w:rPr/>
              <w:t>89.9</w:t>
            </w:r>
          </w:p>
        </w:tc>
        <w:tc>
          <w:tcPr>
            <w:tcW w:w="2880" w:type="dxa"/>
            <w:tcMar/>
          </w:tcPr>
          <w:p w14:paraId="1FADD778" wp14:textId="79DF6D87">
            <w:r w:rsidR="3C5FD476">
              <w:rPr/>
              <w:t>3.7</w:t>
            </w:r>
          </w:p>
        </w:tc>
      </w:tr>
      <w:tr xmlns:wp14="http://schemas.microsoft.com/office/word/2010/wordml" w:rsidTr="40B37E85" w14:paraId="08D02197" wp14:textId="77777777">
        <w:tc>
          <w:tcPr>
            <w:tcW w:w="2880" w:type="dxa"/>
            <w:tcMar/>
          </w:tcPr>
          <w:p w14:paraId="31830EAB" wp14:textId="77777777">
            <w:r>
              <w:t>10</w:t>
            </w:r>
          </w:p>
        </w:tc>
        <w:tc>
          <w:tcPr>
            <w:tcW w:w="2880" w:type="dxa"/>
            <w:tcMar/>
          </w:tcPr>
          <w:p w14:paraId="150043ED" wp14:textId="48515192">
            <w:r w:rsidR="2FC3F655">
              <w:rPr/>
              <w:t>81.4</w:t>
            </w:r>
          </w:p>
        </w:tc>
        <w:tc>
          <w:tcPr>
            <w:tcW w:w="2880" w:type="dxa"/>
            <w:tcMar/>
          </w:tcPr>
          <w:p w14:paraId="17509AE7" wp14:textId="305CBE80">
            <w:r w:rsidR="757E5B40">
              <w:rPr/>
              <w:t>4.1</w:t>
            </w:r>
          </w:p>
        </w:tc>
      </w:tr>
      <w:tr xmlns:wp14="http://schemas.microsoft.com/office/word/2010/wordml" w:rsidTr="40B37E85" w14:paraId="035C89BC" wp14:textId="77777777">
        <w:tc>
          <w:tcPr>
            <w:tcW w:w="2880" w:type="dxa"/>
            <w:tcMar/>
          </w:tcPr>
          <w:p w14:paraId="60063D61" wp14:textId="77777777">
            <w:r>
              <w:t>12</w:t>
            </w:r>
          </w:p>
        </w:tc>
        <w:tc>
          <w:tcPr>
            <w:tcW w:w="2880" w:type="dxa"/>
            <w:tcMar/>
          </w:tcPr>
          <w:p w14:paraId="7E3A48B2" wp14:textId="75A4DCB6">
            <w:r w:rsidR="76A6658C">
              <w:rPr/>
              <w:t>82.7</w:t>
            </w:r>
          </w:p>
        </w:tc>
        <w:tc>
          <w:tcPr>
            <w:tcW w:w="2880" w:type="dxa"/>
            <w:tcMar/>
          </w:tcPr>
          <w:p w14:paraId="7A368014" wp14:textId="0FC6130F">
            <w:r w:rsidR="37453752">
              <w:rPr/>
              <w:t>4.0</w:t>
            </w:r>
          </w:p>
        </w:tc>
      </w:tr>
      <w:tr xmlns:wp14="http://schemas.microsoft.com/office/word/2010/wordml" w:rsidTr="40B37E85" w14:paraId="24B23E56" wp14:textId="77777777">
        <w:tc>
          <w:tcPr>
            <w:tcW w:w="2880" w:type="dxa"/>
            <w:tcMar/>
          </w:tcPr>
          <w:p w14:paraId="7B5474F0" wp14:textId="77777777">
            <w:r>
              <w:t>20</w:t>
            </w:r>
          </w:p>
        </w:tc>
        <w:tc>
          <w:tcPr>
            <w:tcW w:w="2880" w:type="dxa"/>
            <w:tcMar/>
          </w:tcPr>
          <w:p w14:paraId="55D8B3B0" wp14:textId="7FF9F99D">
            <w:r w:rsidR="703ACA64">
              <w:rPr/>
              <w:t>82.5</w:t>
            </w:r>
          </w:p>
        </w:tc>
        <w:tc>
          <w:tcPr>
            <w:tcW w:w="2880" w:type="dxa"/>
            <w:tcMar/>
          </w:tcPr>
          <w:p w14:paraId="1C994A7A" wp14:textId="0742A9E1">
            <w:r w:rsidR="52D25DD1">
              <w:rPr/>
              <w:t>4.</w:t>
            </w:r>
          </w:p>
        </w:tc>
      </w:tr>
      <w:tr xmlns:wp14="http://schemas.microsoft.com/office/word/2010/wordml" w:rsidTr="40B37E85" w14:paraId="6A6356BE" wp14:textId="77777777">
        <w:tc>
          <w:tcPr>
            <w:tcW w:w="2880" w:type="dxa"/>
            <w:tcMar/>
          </w:tcPr>
          <w:p w14:paraId="46B40F80" wp14:textId="77777777">
            <w:r>
              <w:t>30</w:t>
            </w:r>
          </w:p>
        </w:tc>
        <w:tc>
          <w:tcPr>
            <w:tcW w:w="2880" w:type="dxa"/>
            <w:tcMar/>
          </w:tcPr>
          <w:p w14:paraId="545EC4A3" wp14:textId="6786C713">
            <w:r w:rsidR="66838B38">
              <w:rPr/>
              <w:t>78.3</w:t>
            </w:r>
          </w:p>
        </w:tc>
        <w:tc>
          <w:tcPr>
            <w:tcW w:w="2880" w:type="dxa"/>
            <w:tcMar/>
          </w:tcPr>
          <w:p w14:paraId="37C8BDFB" wp14:textId="0BD49575">
            <w:r w:rsidR="0F2C7ABC">
              <w:rPr/>
              <w:t>4.</w:t>
            </w:r>
            <w:r w:rsidR="2F781DAF">
              <w:rPr/>
              <w:t>3</w:t>
            </w:r>
          </w:p>
        </w:tc>
      </w:tr>
    </w:tbl>
    <w:p xmlns:wp14="http://schemas.microsoft.com/office/word/2010/wordml" w14:paraId="7E4C979B" wp14:textId="77777777">
      <w:pPr>
        <w:pStyle w:val="Heading4"/>
      </w:pPr>
      <w:r>
        <w:t>GroupSize 256</w:t>
      </w:r>
    </w:p>
    <w:tbl>
      <w:tblPr>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ook w:val="04A0" w:firstRow="1" w:lastRow="0" w:firstColumn="1" w:lastColumn="0" w:noHBand="0" w:noVBand="1"/>
      </w:tblPr>
      <w:tblGrid>
        <w:gridCol w:w="2880"/>
        <w:gridCol w:w="2880"/>
        <w:gridCol w:w="2880"/>
      </w:tblGrid>
      <w:tr xmlns:wp14="http://schemas.microsoft.com/office/word/2010/wordml" w:rsidTr="40B37E85" w14:paraId="6E021889" wp14:textId="77777777">
        <w:tc>
          <w:tcPr>
            <w:tcW w:w="2880" w:type="dxa"/>
            <w:tcMar/>
          </w:tcPr>
          <w:p w14:paraId="4E0F018C" wp14:textId="77777777">
            <w:r>
              <w:t>Nombre de threads</w:t>
            </w:r>
          </w:p>
        </w:tc>
        <w:tc>
          <w:tcPr>
            <w:tcW w:w="2880" w:type="dxa"/>
            <w:tcMar/>
          </w:tcPr>
          <w:p w14:paraId="1F8868C6" wp14:textId="77777777">
            <w:r>
              <w:t>Temps(s)</w:t>
            </w:r>
          </w:p>
        </w:tc>
        <w:tc>
          <w:tcPr>
            <w:tcW w:w="2880" w:type="dxa"/>
            <w:tcMar/>
          </w:tcPr>
          <w:p w14:paraId="0DB5BA69" wp14:textId="77777777">
            <w:r>
              <w:t>Accélération</w:t>
            </w:r>
          </w:p>
        </w:tc>
      </w:tr>
      <w:tr xmlns:wp14="http://schemas.microsoft.com/office/word/2010/wordml" w:rsidTr="40B37E85" w14:paraId="0687F4C4" wp14:textId="77777777">
        <w:tc>
          <w:tcPr>
            <w:tcW w:w="2880" w:type="dxa"/>
            <w:tcMar/>
          </w:tcPr>
          <w:p w14:paraId="2CC21B90" wp14:textId="77777777">
            <w:r>
              <w:t>2</w:t>
            </w:r>
          </w:p>
        </w:tc>
        <w:tc>
          <w:tcPr>
            <w:tcW w:w="2880" w:type="dxa"/>
            <w:tcMar/>
          </w:tcPr>
          <w:p w14:paraId="33FEB448" wp14:textId="6EFB9D95">
            <w:r w:rsidR="4CCCEB22">
              <w:rPr/>
              <w:t>138.8</w:t>
            </w:r>
          </w:p>
        </w:tc>
        <w:tc>
          <w:tcPr>
            <w:tcW w:w="2880" w:type="dxa"/>
            <w:tcMar/>
          </w:tcPr>
          <w:p w14:paraId="785F8E13" wp14:textId="4CADB4E7">
            <w:r w:rsidR="37F8056E">
              <w:rPr/>
              <w:t>2.4</w:t>
            </w:r>
          </w:p>
        </w:tc>
      </w:tr>
      <w:tr xmlns:wp14="http://schemas.microsoft.com/office/word/2010/wordml" w:rsidTr="40B37E85" w14:paraId="40287430" wp14:textId="77777777">
        <w:tc>
          <w:tcPr>
            <w:tcW w:w="2880" w:type="dxa"/>
            <w:tcMar/>
          </w:tcPr>
          <w:p w14:paraId="22C3D751" wp14:textId="77777777">
            <w:r>
              <w:t>4</w:t>
            </w:r>
          </w:p>
        </w:tc>
        <w:tc>
          <w:tcPr>
            <w:tcW w:w="2880" w:type="dxa"/>
            <w:tcMar/>
          </w:tcPr>
          <w:p w14:paraId="3DA02F6C" wp14:textId="7706BE3D">
            <w:r w:rsidR="4C590DBB">
              <w:rPr/>
              <w:t>95.5</w:t>
            </w:r>
          </w:p>
        </w:tc>
        <w:tc>
          <w:tcPr>
            <w:tcW w:w="2880" w:type="dxa"/>
            <w:tcMar/>
          </w:tcPr>
          <w:p w14:paraId="2C34B108" wp14:textId="6B2A8C67">
            <w:r w:rsidR="7513F675">
              <w:rPr/>
              <w:t>3.</w:t>
            </w:r>
            <w:r w:rsidR="1D1ABE1D">
              <w:rPr/>
              <w:t>5</w:t>
            </w:r>
          </w:p>
        </w:tc>
      </w:tr>
      <w:tr xmlns:wp14="http://schemas.microsoft.com/office/word/2010/wordml" w:rsidTr="40B37E85" w14:paraId="595C1A91" wp14:textId="77777777">
        <w:tc>
          <w:tcPr>
            <w:tcW w:w="2880" w:type="dxa"/>
            <w:tcMar/>
          </w:tcPr>
          <w:p w14:paraId="5D9A48CF" wp14:textId="77777777">
            <w:r>
              <w:t>6</w:t>
            </w:r>
          </w:p>
        </w:tc>
        <w:tc>
          <w:tcPr>
            <w:tcW w:w="2880" w:type="dxa"/>
            <w:tcMar/>
          </w:tcPr>
          <w:p w14:paraId="69F27350" wp14:textId="0FB12EB9">
            <w:r w:rsidR="039622C3">
              <w:rPr/>
              <w:t>81.9</w:t>
            </w:r>
          </w:p>
        </w:tc>
        <w:tc>
          <w:tcPr>
            <w:tcW w:w="2880" w:type="dxa"/>
            <w:tcMar/>
          </w:tcPr>
          <w:p w14:paraId="53129F37" wp14:textId="0400E900">
            <w:r w:rsidR="6019952C">
              <w:rPr/>
              <w:t>4.</w:t>
            </w:r>
            <w:r w:rsidR="5F804618">
              <w:rPr/>
              <w:t>1</w:t>
            </w:r>
          </w:p>
        </w:tc>
      </w:tr>
      <w:tr xmlns:wp14="http://schemas.microsoft.com/office/word/2010/wordml" w:rsidTr="40B37E85" w14:paraId="7DBA8EFD" wp14:textId="77777777">
        <w:tc>
          <w:tcPr>
            <w:tcW w:w="2880" w:type="dxa"/>
            <w:tcMar/>
          </w:tcPr>
          <w:p w14:paraId="46D1341F" wp14:textId="77777777">
            <w:r>
              <w:t>8</w:t>
            </w:r>
          </w:p>
        </w:tc>
        <w:tc>
          <w:tcPr>
            <w:tcW w:w="2880" w:type="dxa"/>
            <w:tcMar/>
          </w:tcPr>
          <w:p w14:paraId="4E6CBBE6" wp14:textId="1AEAD157">
            <w:r w:rsidR="38BD7EDD">
              <w:rPr/>
              <w:t>86.8</w:t>
            </w:r>
          </w:p>
        </w:tc>
        <w:tc>
          <w:tcPr>
            <w:tcW w:w="2880" w:type="dxa"/>
            <w:tcMar/>
          </w:tcPr>
          <w:p w14:paraId="635DEDF4" wp14:textId="6A57C6C0">
            <w:r w:rsidR="388F30FE">
              <w:rPr/>
              <w:t>3.8</w:t>
            </w:r>
          </w:p>
        </w:tc>
      </w:tr>
      <w:tr xmlns:wp14="http://schemas.microsoft.com/office/word/2010/wordml" w:rsidTr="40B37E85" w14:paraId="2AA5627B" wp14:textId="77777777">
        <w:tc>
          <w:tcPr>
            <w:tcW w:w="2880" w:type="dxa"/>
            <w:tcMar/>
          </w:tcPr>
          <w:p w14:paraId="22F65FF9" wp14:textId="77777777">
            <w:r>
              <w:t>10</w:t>
            </w:r>
          </w:p>
        </w:tc>
        <w:tc>
          <w:tcPr>
            <w:tcW w:w="2880" w:type="dxa"/>
            <w:tcMar/>
          </w:tcPr>
          <w:p w14:paraId="22F29D74" wp14:textId="4BA714DE">
            <w:r w:rsidR="0EC50D40">
              <w:rPr/>
              <w:t>86.8</w:t>
            </w:r>
          </w:p>
        </w:tc>
        <w:tc>
          <w:tcPr>
            <w:tcW w:w="2880" w:type="dxa"/>
            <w:tcMar/>
          </w:tcPr>
          <w:p w14:paraId="243993AE" wp14:textId="532CAF50">
            <w:r w:rsidR="72A5AC29">
              <w:rPr/>
              <w:t>3.8</w:t>
            </w:r>
          </w:p>
        </w:tc>
      </w:tr>
      <w:tr xmlns:wp14="http://schemas.microsoft.com/office/word/2010/wordml" w:rsidTr="40B37E85" w14:paraId="66BB9B6A" wp14:textId="77777777">
        <w:tc>
          <w:tcPr>
            <w:tcW w:w="2880" w:type="dxa"/>
            <w:tcMar/>
          </w:tcPr>
          <w:p w14:paraId="4E75B50F" wp14:textId="77777777">
            <w:r>
              <w:t>12</w:t>
            </w:r>
          </w:p>
        </w:tc>
        <w:tc>
          <w:tcPr>
            <w:tcW w:w="2880" w:type="dxa"/>
            <w:tcMar/>
          </w:tcPr>
          <w:p w14:paraId="34404C5A" wp14:textId="01A7ED0D">
            <w:r w:rsidR="23516DD9">
              <w:rPr/>
              <w:t>89.9</w:t>
            </w:r>
          </w:p>
        </w:tc>
        <w:tc>
          <w:tcPr>
            <w:tcW w:w="2880" w:type="dxa"/>
            <w:tcMar/>
          </w:tcPr>
          <w:p w14:paraId="03B5B70E" wp14:textId="60FB611E">
            <w:r w:rsidR="41DFB273">
              <w:rPr/>
              <w:t>3.7</w:t>
            </w:r>
          </w:p>
        </w:tc>
      </w:tr>
      <w:tr xmlns:wp14="http://schemas.microsoft.com/office/word/2010/wordml" w:rsidTr="40B37E85" w14:paraId="33E19752" wp14:textId="77777777">
        <w:tc>
          <w:tcPr>
            <w:tcW w:w="2880" w:type="dxa"/>
            <w:tcMar/>
          </w:tcPr>
          <w:p w14:paraId="77BB07BD" wp14:textId="77777777">
            <w:r>
              <w:t>20</w:t>
            </w:r>
          </w:p>
        </w:tc>
        <w:tc>
          <w:tcPr>
            <w:tcW w:w="2880" w:type="dxa"/>
            <w:tcMar/>
          </w:tcPr>
          <w:p w14:paraId="219532A1" wp14:textId="052546C7">
            <w:r w:rsidR="5B2AB191">
              <w:rPr/>
              <w:t>88.7</w:t>
            </w:r>
          </w:p>
        </w:tc>
        <w:tc>
          <w:tcPr>
            <w:tcW w:w="2880" w:type="dxa"/>
            <w:tcMar/>
          </w:tcPr>
          <w:p w14:paraId="302C2742" wp14:textId="0E78CE5B">
            <w:r w:rsidR="2991F035">
              <w:rPr/>
              <w:t>3.</w:t>
            </w:r>
            <w:r w:rsidR="0421D3D9">
              <w:rPr/>
              <w:t>8</w:t>
            </w:r>
          </w:p>
        </w:tc>
      </w:tr>
      <w:tr xmlns:wp14="http://schemas.microsoft.com/office/word/2010/wordml" w:rsidTr="40B37E85" w14:paraId="2604D253" wp14:textId="77777777">
        <w:tc>
          <w:tcPr>
            <w:tcW w:w="2880" w:type="dxa"/>
            <w:tcMar/>
          </w:tcPr>
          <w:p w14:paraId="2E98577D" wp14:textId="77777777">
            <w:r>
              <w:t>30</w:t>
            </w:r>
          </w:p>
        </w:tc>
        <w:tc>
          <w:tcPr>
            <w:tcW w:w="2880" w:type="dxa"/>
            <w:tcMar/>
          </w:tcPr>
          <w:p w14:paraId="2ED06E6E" wp14:textId="2DD65B8D">
            <w:r w:rsidR="511B0C2E">
              <w:rPr/>
              <w:t>74.0</w:t>
            </w:r>
          </w:p>
        </w:tc>
        <w:tc>
          <w:tcPr>
            <w:tcW w:w="2880" w:type="dxa"/>
            <w:tcMar/>
          </w:tcPr>
          <w:p w14:paraId="1CFF513C" wp14:textId="6A293B50">
            <w:r w:rsidR="429C5EC2">
              <w:rPr/>
              <w:t>4.5</w:t>
            </w:r>
          </w:p>
        </w:tc>
      </w:tr>
    </w:tbl>
    <w:p xmlns:wp14="http://schemas.microsoft.com/office/word/2010/wordml" w14:paraId="3A622085" wp14:textId="77777777">
      <w:pPr>
        <w:pStyle w:val="Heading4"/>
      </w:pPr>
      <w:r>
        <w:t>GroupSize 512</w:t>
      </w:r>
    </w:p>
    <w:tbl>
      <w:tblPr>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ook w:val="04A0" w:firstRow="1" w:lastRow="0" w:firstColumn="1" w:lastColumn="0" w:noHBand="0" w:noVBand="1"/>
      </w:tblPr>
      <w:tblGrid>
        <w:gridCol w:w="2880"/>
        <w:gridCol w:w="2880"/>
        <w:gridCol w:w="2880"/>
      </w:tblGrid>
      <w:tr xmlns:wp14="http://schemas.microsoft.com/office/word/2010/wordml" w:rsidTr="40B37E85" w14:paraId="73DD8463" wp14:textId="77777777">
        <w:tc>
          <w:tcPr>
            <w:tcW w:w="2880" w:type="dxa"/>
            <w:tcMar/>
          </w:tcPr>
          <w:p w14:paraId="166235D8" wp14:textId="77777777">
            <w:r>
              <w:t>Nombre de threads</w:t>
            </w:r>
          </w:p>
        </w:tc>
        <w:tc>
          <w:tcPr>
            <w:tcW w:w="2880" w:type="dxa"/>
            <w:tcMar/>
          </w:tcPr>
          <w:p w14:paraId="0EF9FA2E" wp14:textId="77777777">
            <w:r>
              <w:t>Temps(s)</w:t>
            </w:r>
          </w:p>
        </w:tc>
        <w:tc>
          <w:tcPr>
            <w:tcW w:w="2880" w:type="dxa"/>
            <w:tcMar/>
          </w:tcPr>
          <w:p w14:paraId="7B155619" wp14:textId="77777777">
            <w:r>
              <w:t>Accélération</w:t>
            </w:r>
          </w:p>
        </w:tc>
      </w:tr>
      <w:tr xmlns:wp14="http://schemas.microsoft.com/office/word/2010/wordml" w:rsidTr="40B37E85" w14:paraId="51D68DC5" wp14:textId="77777777">
        <w:tc>
          <w:tcPr>
            <w:tcW w:w="2880" w:type="dxa"/>
            <w:tcMar/>
          </w:tcPr>
          <w:p w14:paraId="138328F9" wp14:textId="77777777">
            <w:r>
              <w:t>2</w:t>
            </w:r>
          </w:p>
        </w:tc>
        <w:tc>
          <w:tcPr>
            <w:tcW w:w="2880" w:type="dxa"/>
            <w:tcMar/>
          </w:tcPr>
          <w:p w14:paraId="1ECE0164" wp14:textId="38ACA090">
            <w:r w:rsidR="56823872">
              <w:rPr/>
              <w:t>140.7</w:t>
            </w:r>
          </w:p>
        </w:tc>
        <w:tc>
          <w:tcPr>
            <w:tcW w:w="2880" w:type="dxa"/>
            <w:tcMar/>
          </w:tcPr>
          <w:p w14:paraId="6121C917" wp14:textId="37F3EEC5">
            <w:r w:rsidR="3C581CF3">
              <w:rPr/>
              <w:t>2.</w:t>
            </w:r>
            <w:r w:rsidR="69B00382">
              <w:rPr/>
              <w:t>4</w:t>
            </w:r>
          </w:p>
        </w:tc>
      </w:tr>
      <w:tr xmlns:wp14="http://schemas.microsoft.com/office/word/2010/wordml" w:rsidTr="40B37E85" w14:paraId="1518C299" wp14:textId="77777777">
        <w:tc>
          <w:tcPr>
            <w:tcW w:w="2880" w:type="dxa"/>
            <w:tcMar/>
          </w:tcPr>
          <w:p w14:paraId="5055DCC4" wp14:textId="77777777">
            <w:r>
              <w:t>4</w:t>
            </w:r>
          </w:p>
        </w:tc>
        <w:tc>
          <w:tcPr>
            <w:tcW w:w="2880" w:type="dxa"/>
            <w:tcMar/>
          </w:tcPr>
          <w:p w14:paraId="1F6B2BC5" wp14:textId="20A4A5B2">
            <w:r w:rsidR="1B51DA36">
              <w:rPr/>
              <w:t>92.8</w:t>
            </w:r>
          </w:p>
        </w:tc>
        <w:tc>
          <w:tcPr>
            <w:tcW w:w="2880" w:type="dxa"/>
            <w:tcMar/>
          </w:tcPr>
          <w:p w14:paraId="6783B3B5" wp14:textId="17B953C4">
            <w:r w:rsidR="577D2059">
              <w:rPr/>
              <w:t>3.</w:t>
            </w:r>
            <w:r w:rsidR="71C62354">
              <w:rPr/>
              <w:t>6</w:t>
            </w:r>
          </w:p>
        </w:tc>
      </w:tr>
      <w:tr xmlns:wp14="http://schemas.microsoft.com/office/word/2010/wordml" w:rsidTr="40B37E85" w14:paraId="2EF7AF3C" wp14:textId="77777777">
        <w:tc>
          <w:tcPr>
            <w:tcW w:w="2880" w:type="dxa"/>
            <w:tcMar/>
          </w:tcPr>
          <w:p w14:paraId="1AA1B773" wp14:textId="77777777">
            <w:r>
              <w:t>6</w:t>
            </w:r>
          </w:p>
        </w:tc>
        <w:tc>
          <w:tcPr>
            <w:tcW w:w="2880" w:type="dxa"/>
            <w:tcMar/>
          </w:tcPr>
          <w:p w14:paraId="06D8C0FA" wp14:textId="47039749">
            <w:r w:rsidR="0BBB41AA">
              <w:rPr/>
              <w:t>92.0</w:t>
            </w:r>
          </w:p>
        </w:tc>
        <w:tc>
          <w:tcPr>
            <w:tcW w:w="2880" w:type="dxa"/>
            <w:tcMar/>
          </w:tcPr>
          <w:p w14:paraId="1C75E9DD" wp14:textId="77F07CBD">
            <w:r w:rsidR="26851526">
              <w:rPr/>
              <w:t>3.6</w:t>
            </w:r>
          </w:p>
        </w:tc>
      </w:tr>
      <w:tr xmlns:wp14="http://schemas.microsoft.com/office/word/2010/wordml" w:rsidTr="40B37E85" w14:paraId="2700231F" wp14:textId="77777777">
        <w:tc>
          <w:tcPr>
            <w:tcW w:w="2880" w:type="dxa"/>
            <w:tcMar/>
          </w:tcPr>
          <w:p w14:paraId="5FCB5F43" wp14:textId="77777777">
            <w:r>
              <w:t>8</w:t>
            </w:r>
          </w:p>
        </w:tc>
        <w:tc>
          <w:tcPr>
            <w:tcW w:w="2880" w:type="dxa"/>
            <w:tcMar/>
          </w:tcPr>
          <w:p w14:paraId="1C93486C" wp14:textId="750229CE">
            <w:r w:rsidR="72B0D69C">
              <w:rPr/>
              <w:t>73.4</w:t>
            </w:r>
          </w:p>
        </w:tc>
        <w:tc>
          <w:tcPr>
            <w:tcW w:w="2880" w:type="dxa"/>
            <w:tcMar/>
          </w:tcPr>
          <w:p w14:paraId="66D97C5F" wp14:textId="458540F0">
            <w:r w:rsidR="0B9C7EA6">
              <w:rPr/>
              <w:t>4.5</w:t>
            </w:r>
          </w:p>
        </w:tc>
      </w:tr>
      <w:tr xmlns:wp14="http://schemas.microsoft.com/office/word/2010/wordml" w:rsidTr="40B37E85" w14:paraId="697318C5" wp14:textId="77777777">
        <w:tc>
          <w:tcPr>
            <w:tcW w:w="2880" w:type="dxa"/>
            <w:tcMar/>
          </w:tcPr>
          <w:p w14:paraId="0FA5DB3D" wp14:textId="77777777">
            <w:r>
              <w:t>10</w:t>
            </w:r>
          </w:p>
        </w:tc>
        <w:tc>
          <w:tcPr>
            <w:tcW w:w="2880" w:type="dxa"/>
            <w:tcMar/>
          </w:tcPr>
          <w:p w14:paraId="415FAE80" wp14:textId="221F1845">
            <w:r w:rsidR="284B443B">
              <w:rPr/>
              <w:t>65.5</w:t>
            </w:r>
          </w:p>
        </w:tc>
        <w:tc>
          <w:tcPr>
            <w:tcW w:w="2880" w:type="dxa"/>
            <w:tcMar/>
          </w:tcPr>
          <w:p w14:paraId="6AAF7C4A" wp14:textId="6DB7BABD">
            <w:r w:rsidR="68EB86BC">
              <w:rPr/>
              <w:t>5.</w:t>
            </w:r>
            <w:r w:rsidR="555A1AC2">
              <w:rPr/>
              <w:t>1</w:t>
            </w:r>
          </w:p>
        </w:tc>
      </w:tr>
      <w:tr xmlns:wp14="http://schemas.microsoft.com/office/word/2010/wordml" w:rsidTr="40B37E85" w14:paraId="2C319397" wp14:textId="77777777">
        <w:tc>
          <w:tcPr>
            <w:tcW w:w="2880" w:type="dxa"/>
            <w:tcMar/>
          </w:tcPr>
          <w:p w14:paraId="0E2297C3" wp14:textId="77777777">
            <w:r>
              <w:t>12</w:t>
            </w:r>
          </w:p>
        </w:tc>
        <w:tc>
          <w:tcPr>
            <w:tcW w:w="2880" w:type="dxa"/>
            <w:tcMar/>
          </w:tcPr>
          <w:p w14:paraId="2E94503B" wp14:textId="2E6A8D24">
            <w:r w:rsidR="2012CF8E">
              <w:rPr/>
              <w:t>83.4</w:t>
            </w:r>
          </w:p>
        </w:tc>
        <w:tc>
          <w:tcPr>
            <w:tcW w:w="2880" w:type="dxa"/>
            <w:tcMar/>
          </w:tcPr>
          <w:p w14:paraId="589E5C3B" wp14:textId="722A69BD">
            <w:r w:rsidR="4B859F81">
              <w:rPr/>
              <w:t>4.0</w:t>
            </w:r>
          </w:p>
        </w:tc>
      </w:tr>
      <w:tr xmlns:wp14="http://schemas.microsoft.com/office/word/2010/wordml" w:rsidTr="40B37E85" w14:paraId="6E698721" wp14:textId="77777777">
        <w:tc>
          <w:tcPr>
            <w:tcW w:w="2880" w:type="dxa"/>
            <w:tcMar/>
          </w:tcPr>
          <w:p w14:paraId="74BC2F5A" wp14:textId="77777777">
            <w:r>
              <w:t>20</w:t>
            </w:r>
          </w:p>
        </w:tc>
        <w:tc>
          <w:tcPr>
            <w:tcW w:w="2880" w:type="dxa"/>
            <w:tcMar/>
          </w:tcPr>
          <w:p w14:paraId="01E1A6E6" wp14:textId="45A53DE4">
            <w:r w:rsidR="4B5406E8">
              <w:rPr/>
              <w:t>90.1</w:t>
            </w:r>
          </w:p>
        </w:tc>
        <w:tc>
          <w:tcPr>
            <w:tcW w:w="2880" w:type="dxa"/>
            <w:tcMar/>
          </w:tcPr>
          <w:p w14:paraId="375F314D" wp14:textId="2D73EC7A">
            <w:r w:rsidR="6E0AD533">
              <w:rPr/>
              <w:t>3.7</w:t>
            </w:r>
          </w:p>
        </w:tc>
      </w:tr>
      <w:tr xmlns:wp14="http://schemas.microsoft.com/office/word/2010/wordml" w:rsidTr="40B37E85" w14:paraId="1A9A861B" wp14:textId="77777777">
        <w:tc>
          <w:tcPr>
            <w:tcW w:w="2880" w:type="dxa"/>
            <w:tcMar/>
          </w:tcPr>
          <w:p w14:paraId="10AE1722" wp14:textId="77777777">
            <w:r>
              <w:t>30</w:t>
            </w:r>
          </w:p>
        </w:tc>
        <w:tc>
          <w:tcPr>
            <w:tcW w:w="2880" w:type="dxa"/>
            <w:tcMar/>
          </w:tcPr>
          <w:p w14:paraId="40475724" wp14:textId="3E83E5EF">
            <w:r w:rsidR="17F82221">
              <w:rPr/>
              <w:t>87.7</w:t>
            </w:r>
          </w:p>
        </w:tc>
        <w:tc>
          <w:tcPr>
            <w:tcW w:w="2880" w:type="dxa"/>
            <w:tcMar/>
          </w:tcPr>
          <w:p w14:paraId="791ADE55" wp14:textId="2AE33D4B">
            <w:r w:rsidR="41B2DAE9">
              <w:rPr/>
              <w:t>3.8</w:t>
            </w:r>
          </w:p>
        </w:tc>
      </w:tr>
    </w:tbl>
    <w:p xmlns:wp14="http://schemas.microsoft.com/office/word/2010/wordml" w14:paraId="12FEAADA" wp14:textId="77777777">
      <w:pPr>
        <w:pStyle w:val="Heading4"/>
      </w:pPr>
      <w:r>
        <w:t>GroupSize 1024</w:t>
      </w:r>
    </w:p>
    <w:tbl>
      <w:tblPr>
        <w:tblW w:w="8640" w:type="dxa"/>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ook w:val="04A0" w:firstRow="1" w:lastRow="0" w:firstColumn="1" w:lastColumn="0" w:noHBand="0" w:noVBand="1"/>
      </w:tblPr>
      <w:tblGrid>
        <w:gridCol w:w="2715"/>
        <w:gridCol w:w="2880"/>
        <w:gridCol w:w="3045"/>
      </w:tblGrid>
      <w:tr xmlns:wp14="http://schemas.microsoft.com/office/word/2010/wordml" w:rsidTr="40B37E85" w14:paraId="1F4D1FDA" wp14:textId="77777777">
        <w:tc>
          <w:tcPr>
            <w:tcW w:w="2715" w:type="dxa"/>
            <w:tcMar/>
          </w:tcPr>
          <w:p w14:paraId="031B5495" wp14:textId="77777777">
            <w:r>
              <w:t>Nombre de threads</w:t>
            </w:r>
          </w:p>
        </w:tc>
        <w:tc>
          <w:tcPr>
            <w:tcW w:w="2880" w:type="dxa"/>
            <w:tcMar/>
          </w:tcPr>
          <w:p w14:paraId="14AEE5A4" wp14:textId="77777777">
            <w:r>
              <w:t>Temps(s)</w:t>
            </w:r>
          </w:p>
        </w:tc>
        <w:tc>
          <w:tcPr>
            <w:tcW w:w="3045" w:type="dxa"/>
            <w:tcMar/>
          </w:tcPr>
          <w:p w14:paraId="72C65A8B" wp14:textId="77777777">
            <w:r>
              <w:t>Accélération</w:t>
            </w:r>
          </w:p>
        </w:tc>
      </w:tr>
      <w:tr xmlns:wp14="http://schemas.microsoft.com/office/word/2010/wordml" w:rsidTr="40B37E85" w14:paraId="4992282B" wp14:textId="77777777">
        <w:tc>
          <w:tcPr>
            <w:tcW w:w="2715" w:type="dxa"/>
            <w:tcMar/>
          </w:tcPr>
          <w:p w14:paraId="54B6C890" wp14:textId="77777777">
            <w:r>
              <w:t>2</w:t>
            </w:r>
          </w:p>
        </w:tc>
        <w:tc>
          <w:tcPr>
            <w:tcW w:w="2880" w:type="dxa"/>
            <w:tcMar/>
          </w:tcPr>
          <w:p w14:paraId="2896C8E0" wp14:textId="74E69BFB">
            <w:r w:rsidR="2154A6DA">
              <w:rPr/>
              <w:t>147.9</w:t>
            </w:r>
          </w:p>
        </w:tc>
        <w:tc>
          <w:tcPr>
            <w:tcW w:w="3045" w:type="dxa"/>
            <w:tcMar/>
          </w:tcPr>
          <w:p w14:paraId="686E0034" wp14:textId="00DE9ED3">
            <w:r w:rsidR="7CA05388">
              <w:rPr/>
              <w:t>2.2</w:t>
            </w:r>
          </w:p>
        </w:tc>
      </w:tr>
      <w:tr xmlns:wp14="http://schemas.microsoft.com/office/word/2010/wordml" w:rsidTr="40B37E85" w14:paraId="57E77A16" wp14:textId="77777777">
        <w:tc>
          <w:tcPr>
            <w:tcW w:w="2715" w:type="dxa"/>
            <w:tcMar/>
          </w:tcPr>
          <w:p w14:paraId="3BC2995D" wp14:textId="77777777">
            <w:r>
              <w:t>4</w:t>
            </w:r>
          </w:p>
        </w:tc>
        <w:tc>
          <w:tcPr>
            <w:tcW w:w="2880" w:type="dxa"/>
            <w:tcMar/>
          </w:tcPr>
          <w:p w14:paraId="67D112E1" wp14:textId="1B8D2AB3">
            <w:r w:rsidR="4048393B">
              <w:rPr/>
              <w:t>83.3</w:t>
            </w:r>
          </w:p>
        </w:tc>
        <w:tc>
          <w:tcPr>
            <w:tcW w:w="3045" w:type="dxa"/>
            <w:tcMar/>
          </w:tcPr>
          <w:p w14:paraId="6DE94AEB" wp14:textId="67C5A8A0">
            <w:r w:rsidR="7EBAD1AC">
              <w:rPr/>
              <w:t>4.</w:t>
            </w:r>
            <w:r w:rsidR="0B70E847">
              <w:rPr/>
              <w:t>0</w:t>
            </w:r>
          </w:p>
        </w:tc>
      </w:tr>
      <w:tr xmlns:wp14="http://schemas.microsoft.com/office/word/2010/wordml" w:rsidTr="40B37E85" w14:paraId="7D6041AA" wp14:textId="77777777">
        <w:tc>
          <w:tcPr>
            <w:tcW w:w="2715" w:type="dxa"/>
            <w:tcMar/>
          </w:tcPr>
          <w:p w14:paraId="1D3DECFD" wp14:textId="77777777">
            <w:r>
              <w:t>6</w:t>
            </w:r>
          </w:p>
        </w:tc>
        <w:tc>
          <w:tcPr>
            <w:tcW w:w="2880" w:type="dxa"/>
            <w:tcMar/>
          </w:tcPr>
          <w:p w14:paraId="2F7BA2E8" wp14:textId="75BC343F">
            <w:r w:rsidR="6BBFD56E">
              <w:rPr/>
              <w:t>89.4</w:t>
            </w:r>
          </w:p>
        </w:tc>
        <w:tc>
          <w:tcPr>
            <w:tcW w:w="3045" w:type="dxa"/>
            <w:tcMar/>
          </w:tcPr>
          <w:p w14:paraId="4279F38B" wp14:textId="79F6CEF7">
            <w:r w:rsidR="47FB7C06">
              <w:rPr/>
              <w:t>3.7</w:t>
            </w:r>
          </w:p>
        </w:tc>
      </w:tr>
      <w:tr xmlns:wp14="http://schemas.microsoft.com/office/word/2010/wordml" w:rsidTr="40B37E85" w14:paraId="458255EC" wp14:textId="77777777">
        <w:tc>
          <w:tcPr>
            <w:tcW w:w="2715" w:type="dxa"/>
            <w:tcMar/>
          </w:tcPr>
          <w:p w14:paraId="0E865782" wp14:textId="77777777">
            <w:r>
              <w:t>8</w:t>
            </w:r>
          </w:p>
        </w:tc>
        <w:tc>
          <w:tcPr>
            <w:tcW w:w="2880" w:type="dxa"/>
            <w:tcMar/>
          </w:tcPr>
          <w:p w14:paraId="751B163E" wp14:textId="2E0D6666">
            <w:r w:rsidR="521577E7">
              <w:rPr/>
              <w:t>96.7</w:t>
            </w:r>
          </w:p>
        </w:tc>
        <w:tc>
          <w:tcPr>
            <w:tcW w:w="3045" w:type="dxa"/>
            <w:tcMar/>
          </w:tcPr>
          <w:p w14:paraId="487983A0" wp14:textId="6C679B25">
            <w:r w:rsidR="7C701AD2">
              <w:rPr/>
              <w:t>3.4</w:t>
            </w:r>
          </w:p>
        </w:tc>
      </w:tr>
      <w:tr xmlns:wp14="http://schemas.microsoft.com/office/word/2010/wordml" w:rsidTr="40B37E85" w14:paraId="37DC8D8A" wp14:textId="77777777">
        <w:tc>
          <w:tcPr>
            <w:tcW w:w="2715" w:type="dxa"/>
            <w:tcMar/>
          </w:tcPr>
          <w:p w14:paraId="5E8FBDAF" wp14:textId="77777777">
            <w:r>
              <w:t>10</w:t>
            </w:r>
          </w:p>
        </w:tc>
        <w:tc>
          <w:tcPr>
            <w:tcW w:w="2880" w:type="dxa"/>
            <w:tcMar/>
          </w:tcPr>
          <w:p w14:paraId="215EDBCB" wp14:textId="422173EB">
            <w:r w:rsidR="0D31B429">
              <w:rPr/>
              <w:t>101.1</w:t>
            </w:r>
          </w:p>
        </w:tc>
        <w:tc>
          <w:tcPr>
            <w:tcW w:w="3045" w:type="dxa"/>
            <w:tcMar/>
          </w:tcPr>
          <w:p w14:paraId="1629C992" wp14:textId="3F3BCFDD">
            <w:r w:rsidR="6E4D338E">
              <w:rPr/>
              <w:t>3.3</w:t>
            </w:r>
          </w:p>
        </w:tc>
      </w:tr>
      <w:tr xmlns:wp14="http://schemas.microsoft.com/office/word/2010/wordml" w:rsidTr="40B37E85" w14:paraId="0E797BDD" wp14:textId="77777777">
        <w:tc>
          <w:tcPr>
            <w:tcW w:w="2715" w:type="dxa"/>
            <w:tcMar/>
          </w:tcPr>
          <w:p w14:paraId="2655FCB7" wp14:textId="77777777">
            <w:r>
              <w:t>12</w:t>
            </w:r>
          </w:p>
        </w:tc>
        <w:tc>
          <w:tcPr>
            <w:tcW w:w="2880" w:type="dxa"/>
            <w:tcMar/>
          </w:tcPr>
          <w:p w14:paraId="704B5A62" wp14:textId="762B7282">
            <w:r w:rsidR="14245A7C">
              <w:rPr/>
              <w:t>97.9</w:t>
            </w:r>
          </w:p>
        </w:tc>
        <w:tc>
          <w:tcPr>
            <w:tcW w:w="3045" w:type="dxa"/>
            <w:tcMar/>
          </w:tcPr>
          <w:p w14:paraId="69140471" wp14:textId="551DC6AC">
            <w:r w:rsidR="773E0DAC">
              <w:rPr/>
              <w:t>3.4</w:t>
            </w:r>
          </w:p>
        </w:tc>
      </w:tr>
      <w:tr xmlns:wp14="http://schemas.microsoft.com/office/word/2010/wordml" w:rsidTr="40B37E85" w14:paraId="1C1226FB" wp14:textId="77777777">
        <w:tc>
          <w:tcPr>
            <w:tcW w:w="2715" w:type="dxa"/>
            <w:tcMar/>
          </w:tcPr>
          <w:p w14:paraId="6B441830" wp14:textId="77777777">
            <w:r>
              <w:t>20</w:t>
            </w:r>
          </w:p>
        </w:tc>
        <w:tc>
          <w:tcPr>
            <w:tcW w:w="2880" w:type="dxa"/>
            <w:tcMar/>
          </w:tcPr>
          <w:p w14:paraId="1EAF5D0E" wp14:textId="569E146D">
            <w:r w:rsidR="3E17BB27">
              <w:rPr/>
              <w:t>98.5</w:t>
            </w:r>
          </w:p>
        </w:tc>
        <w:tc>
          <w:tcPr>
            <w:tcW w:w="3045" w:type="dxa"/>
            <w:tcMar/>
          </w:tcPr>
          <w:p w14:paraId="15722E84" wp14:textId="3FB1B04D">
            <w:r w:rsidR="6889A289">
              <w:rPr/>
              <w:t>3.</w:t>
            </w:r>
            <w:r w:rsidR="3255166F">
              <w:rPr/>
              <w:t>4</w:t>
            </w:r>
          </w:p>
        </w:tc>
      </w:tr>
      <w:tr xmlns:wp14="http://schemas.microsoft.com/office/word/2010/wordml" w:rsidTr="40B37E85" w14:paraId="3279A0EB" wp14:textId="77777777">
        <w:tc>
          <w:tcPr>
            <w:tcW w:w="2715" w:type="dxa"/>
            <w:tcMar/>
          </w:tcPr>
          <w:p w14:paraId="12C529A2" wp14:textId="77777777">
            <w:r>
              <w:t>30</w:t>
            </w:r>
          </w:p>
        </w:tc>
        <w:tc>
          <w:tcPr>
            <w:tcW w:w="2880" w:type="dxa"/>
            <w:tcMar/>
          </w:tcPr>
          <w:p w14:paraId="2F84FFC3" wp14:textId="347875C3">
            <w:r w:rsidR="4DD26B72">
              <w:rPr/>
              <w:t>105.3</w:t>
            </w:r>
          </w:p>
        </w:tc>
        <w:tc>
          <w:tcPr>
            <w:tcW w:w="3045" w:type="dxa"/>
            <w:tcMar/>
          </w:tcPr>
          <w:p w14:paraId="0C6EFADC" wp14:textId="727A441A">
            <w:r w:rsidR="3BD53DF7">
              <w:rPr/>
              <w:t>3.</w:t>
            </w:r>
            <w:r w:rsidR="215937AC">
              <w:rPr/>
              <w:t>2</w:t>
            </w:r>
          </w:p>
        </w:tc>
      </w:tr>
    </w:tbl>
    <w:p xmlns:wp14="http://schemas.microsoft.com/office/word/2010/wordml" w14:paraId="6CB897B4" wp14:textId="77777777">
      <w:pPr>
        <w:pStyle w:val="Heading4"/>
      </w:pPr>
      <w:r>
        <w:t>GroupSize 2048</w:t>
      </w:r>
    </w:p>
    <w:tbl>
      <w:tblPr>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ook w:val="04A0" w:firstRow="1" w:lastRow="0" w:firstColumn="1" w:lastColumn="0" w:noHBand="0" w:noVBand="1"/>
      </w:tblPr>
      <w:tblGrid>
        <w:gridCol w:w="2880"/>
        <w:gridCol w:w="2880"/>
        <w:gridCol w:w="2880"/>
      </w:tblGrid>
      <w:tr xmlns:wp14="http://schemas.microsoft.com/office/word/2010/wordml" w:rsidTr="40B37E85" w14:paraId="4AF95B31" wp14:textId="77777777">
        <w:tc>
          <w:tcPr>
            <w:tcW w:w="2880" w:type="dxa"/>
            <w:tcMar/>
          </w:tcPr>
          <w:p w14:paraId="6B03CF8C" wp14:textId="77777777">
            <w:r>
              <w:t>Nombre de threads</w:t>
            </w:r>
          </w:p>
        </w:tc>
        <w:tc>
          <w:tcPr>
            <w:tcW w:w="2880" w:type="dxa"/>
            <w:tcMar/>
          </w:tcPr>
          <w:p w14:paraId="0F583B81" wp14:textId="77777777">
            <w:r>
              <w:t>Temps(s)</w:t>
            </w:r>
          </w:p>
        </w:tc>
        <w:tc>
          <w:tcPr>
            <w:tcW w:w="2880" w:type="dxa"/>
            <w:tcMar/>
          </w:tcPr>
          <w:p w14:paraId="046BA89C" wp14:textId="77777777">
            <w:r>
              <w:t>Accélération</w:t>
            </w:r>
          </w:p>
        </w:tc>
      </w:tr>
      <w:tr xmlns:wp14="http://schemas.microsoft.com/office/word/2010/wordml" w:rsidTr="40B37E85" w14:paraId="0DB56B81" wp14:textId="77777777">
        <w:tc>
          <w:tcPr>
            <w:tcW w:w="2880" w:type="dxa"/>
            <w:tcMar/>
          </w:tcPr>
          <w:p w14:paraId="58A8CB7E" wp14:textId="77777777">
            <w:r>
              <w:t>2</w:t>
            </w:r>
          </w:p>
        </w:tc>
        <w:tc>
          <w:tcPr>
            <w:tcW w:w="2880" w:type="dxa"/>
            <w:tcMar/>
          </w:tcPr>
          <w:p w14:paraId="11B5FBE1" wp14:textId="3442A9AA">
            <w:r w:rsidR="5F32EBD5">
              <w:rPr/>
              <w:t>146.9</w:t>
            </w:r>
          </w:p>
        </w:tc>
        <w:tc>
          <w:tcPr>
            <w:tcW w:w="2880" w:type="dxa"/>
            <w:tcMar/>
          </w:tcPr>
          <w:p w14:paraId="6A7881A7" wp14:textId="376EE44B">
            <w:r w:rsidR="22634A18">
              <w:rPr/>
              <w:t>2.</w:t>
            </w:r>
            <w:r w:rsidR="10355C8E">
              <w:rPr/>
              <w:t>3</w:t>
            </w:r>
          </w:p>
        </w:tc>
      </w:tr>
      <w:tr xmlns:wp14="http://schemas.microsoft.com/office/word/2010/wordml" w:rsidTr="40B37E85" w14:paraId="3D670324" wp14:textId="77777777">
        <w:tc>
          <w:tcPr>
            <w:tcW w:w="2880" w:type="dxa"/>
            <w:tcMar/>
          </w:tcPr>
          <w:p w14:paraId="7CD048C6" wp14:textId="77777777">
            <w:r>
              <w:t>4</w:t>
            </w:r>
          </w:p>
        </w:tc>
        <w:tc>
          <w:tcPr>
            <w:tcW w:w="2880" w:type="dxa"/>
            <w:tcMar/>
          </w:tcPr>
          <w:p w14:paraId="1BA39565" wp14:textId="23DB5542">
            <w:r w:rsidR="3BF4E141">
              <w:rPr/>
              <w:t>147.3</w:t>
            </w:r>
          </w:p>
        </w:tc>
        <w:tc>
          <w:tcPr>
            <w:tcW w:w="2880" w:type="dxa"/>
            <w:tcMar/>
          </w:tcPr>
          <w:p w14:paraId="658C2A4F" wp14:textId="5E6200D0">
            <w:r w:rsidR="3E085A85">
              <w:rPr/>
              <w:t>2.</w:t>
            </w:r>
            <w:r w:rsidR="12137D78">
              <w:rPr/>
              <w:t>3</w:t>
            </w:r>
          </w:p>
        </w:tc>
      </w:tr>
      <w:tr xmlns:wp14="http://schemas.microsoft.com/office/word/2010/wordml" w:rsidTr="40B37E85" w14:paraId="73AD427F" wp14:textId="77777777">
        <w:tc>
          <w:tcPr>
            <w:tcW w:w="2880" w:type="dxa"/>
            <w:tcMar/>
          </w:tcPr>
          <w:p w14:paraId="3CBA1243" wp14:textId="77777777">
            <w:r>
              <w:t>6</w:t>
            </w:r>
          </w:p>
        </w:tc>
        <w:tc>
          <w:tcPr>
            <w:tcW w:w="2880" w:type="dxa"/>
            <w:tcMar/>
          </w:tcPr>
          <w:p w14:paraId="1A2A1C96" wp14:textId="28AA91AB">
            <w:r w:rsidR="3AF1EABA">
              <w:rPr/>
              <w:t>144.3</w:t>
            </w:r>
          </w:p>
        </w:tc>
        <w:tc>
          <w:tcPr>
            <w:tcW w:w="2880" w:type="dxa"/>
            <w:tcMar/>
          </w:tcPr>
          <w:p w14:paraId="1B65C78F" wp14:textId="569680DC">
            <w:r w:rsidR="15DDED30">
              <w:rPr/>
              <w:t>2.3</w:t>
            </w:r>
          </w:p>
        </w:tc>
      </w:tr>
      <w:tr xmlns:wp14="http://schemas.microsoft.com/office/word/2010/wordml" w:rsidTr="40B37E85" w14:paraId="3C1F6E98" wp14:textId="77777777">
        <w:tc>
          <w:tcPr>
            <w:tcW w:w="2880" w:type="dxa"/>
            <w:tcMar/>
          </w:tcPr>
          <w:p w14:paraId="77BBEA4A" wp14:textId="77777777">
            <w:r>
              <w:t>8</w:t>
            </w:r>
          </w:p>
        </w:tc>
        <w:tc>
          <w:tcPr>
            <w:tcW w:w="2880" w:type="dxa"/>
            <w:tcMar/>
          </w:tcPr>
          <w:p w14:paraId="50B0C1B6" wp14:textId="6DFB5087">
            <w:r w:rsidR="1DFD0FF1">
              <w:rPr/>
              <w:t>150.6</w:t>
            </w:r>
          </w:p>
        </w:tc>
        <w:tc>
          <w:tcPr>
            <w:tcW w:w="2880" w:type="dxa"/>
            <w:tcMar/>
          </w:tcPr>
          <w:p w14:paraId="5FDC711A" wp14:textId="0A0629A7">
            <w:r w:rsidR="69FA07C6">
              <w:rPr/>
              <w:t>2.2</w:t>
            </w:r>
          </w:p>
        </w:tc>
      </w:tr>
      <w:tr xmlns:wp14="http://schemas.microsoft.com/office/word/2010/wordml" w:rsidTr="40B37E85" w14:paraId="70D0AD14" wp14:textId="77777777">
        <w:tc>
          <w:tcPr>
            <w:tcW w:w="2880" w:type="dxa"/>
            <w:tcMar/>
          </w:tcPr>
          <w:p w14:paraId="68AD3BD9" wp14:textId="77777777">
            <w:r>
              <w:t>10</w:t>
            </w:r>
          </w:p>
        </w:tc>
        <w:tc>
          <w:tcPr>
            <w:tcW w:w="2880" w:type="dxa"/>
            <w:tcMar/>
          </w:tcPr>
          <w:p w14:paraId="47781526" wp14:textId="30334EF7">
            <w:r w:rsidR="67C590A2">
              <w:rPr/>
              <w:t>165.5</w:t>
            </w:r>
          </w:p>
        </w:tc>
        <w:tc>
          <w:tcPr>
            <w:tcW w:w="2880" w:type="dxa"/>
            <w:tcMar/>
          </w:tcPr>
          <w:p w14:paraId="2A458A8F" wp14:textId="3955EA03">
            <w:r w:rsidR="3472A206">
              <w:rPr/>
              <w:t>2.0</w:t>
            </w:r>
          </w:p>
        </w:tc>
      </w:tr>
      <w:tr xmlns:wp14="http://schemas.microsoft.com/office/word/2010/wordml" w:rsidTr="40B37E85" w14:paraId="61FB4EDA" wp14:textId="77777777">
        <w:tc>
          <w:tcPr>
            <w:tcW w:w="2880" w:type="dxa"/>
            <w:tcMar/>
          </w:tcPr>
          <w:p w14:paraId="22FE9992" wp14:textId="77777777">
            <w:r>
              <w:t>12</w:t>
            </w:r>
          </w:p>
        </w:tc>
        <w:tc>
          <w:tcPr>
            <w:tcW w:w="2880" w:type="dxa"/>
            <w:tcMar/>
          </w:tcPr>
          <w:p w14:paraId="7CD261FF" wp14:textId="3BAEF998">
            <w:r w:rsidR="1CE46B2F">
              <w:rPr/>
              <w:t>213.6</w:t>
            </w:r>
          </w:p>
        </w:tc>
        <w:tc>
          <w:tcPr>
            <w:tcW w:w="2880" w:type="dxa"/>
            <w:tcMar/>
          </w:tcPr>
          <w:p w14:paraId="40A0197C" wp14:textId="28E61CC1">
            <w:r w:rsidR="65C6CF9E">
              <w:rPr/>
              <w:t>1.5</w:t>
            </w:r>
          </w:p>
        </w:tc>
      </w:tr>
      <w:tr xmlns:wp14="http://schemas.microsoft.com/office/word/2010/wordml" w:rsidTr="40B37E85" w14:paraId="4857FE7F" wp14:textId="77777777">
        <w:tc>
          <w:tcPr>
            <w:tcW w:w="2880" w:type="dxa"/>
            <w:tcMar/>
          </w:tcPr>
          <w:p w14:paraId="7A472451" wp14:textId="77777777">
            <w:r>
              <w:t>20</w:t>
            </w:r>
          </w:p>
        </w:tc>
        <w:tc>
          <w:tcPr>
            <w:tcW w:w="2880" w:type="dxa"/>
            <w:tcMar/>
          </w:tcPr>
          <w:p w14:paraId="5B65EAB2" wp14:textId="7E7073B9">
            <w:r w:rsidR="578C65E9">
              <w:rPr/>
              <w:t>152.8</w:t>
            </w:r>
          </w:p>
        </w:tc>
        <w:tc>
          <w:tcPr>
            <w:tcW w:w="2880" w:type="dxa"/>
            <w:tcMar/>
          </w:tcPr>
          <w:p w14:paraId="1F818CA3" wp14:textId="00001002">
            <w:r w:rsidR="5E066B8E">
              <w:rPr/>
              <w:t>2.</w:t>
            </w:r>
            <w:r w:rsidR="573BA182">
              <w:rPr/>
              <w:t>2</w:t>
            </w:r>
          </w:p>
        </w:tc>
      </w:tr>
      <w:tr xmlns:wp14="http://schemas.microsoft.com/office/word/2010/wordml" w:rsidTr="40B37E85" w14:paraId="33A7288A" wp14:textId="77777777">
        <w:tc>
          <w:tcPr>
            <w:tcW w:w="2880" w:type="dxa"/>
            <w:tcMar/>
          </w:tcPr>
          <w:p w14:paraId="43B36BAC" wp14:textId="77777777">
            <w:r>
              <w:t>30</w:t>
            </w:r>
          </w:p>
        </w:tc>
        <w:tc>
          <w:tcPr>
            <w:tcW w:w="2880" w:type="dxa"/>
            <w:tcMar/>
          </w:tcPr>
          <w:p w14:paraId="0AEE922B" wp14:textId="7DF41D85">
            <w:r w:rsidR="6369CF19">
              <w:rPr/>
              <w:t>151.7</w:t>
            </w:r>
          </w:p>
        </w:tc>
        <w:tc>
          <w:tcPr>
            <w:tcW w:w="2880" w:type="dxa"/>
            <w:tcMar/>
          </w:tcPr>
          <w:p w14:paraId="3E59421F" wp14:textId="7845EF4B">
            <w:r w:rsidR="07235CC3">
              <w:rPr/>
              <w:t>2.2</w:t>
            </w:r>
          </w:p>
        </w:tc>
      </w:tr>
    </w:tbl>
    <w:p w:rsidR="40B37E85" w:rsidRDefault="40B37E85" w14:paraId="536704B9" w14:textId="62E3A5DF"/>
    <w:p xmlns:wp14="http://schemas.microsoft.com/office/word/2010/wordml" w:rsidP="40B37E85" w14:paraId="2BB8E876" wp14:textId="77777777" wp14:noSpellErr="1">
      <w:pPr>
        <w:rPr>
          <w:b w:val="1"/>
          <w:bCs w:val="1"/>
          <w:u w:val="single"/>
        </w:rPr>
      </w:pPr>
      <w:r w:rsidRPr="40B37E85" w:rsidR="40B37E85">
        <w:rPr>
          <w:b w:val="1"/>
          <w:bCs w:val="1"/>
          <w:u w:val="single"/>
        </w:rPr>
        <w:t>Graphique</w:t>
      </w:r>
      <w:r w:rsidRPr="40B37E85" w:rsidR="40B37E85">
        <w:rPr>
          <w:b w:val="1"/>
          <w:bCs w:val="1"/>
          <w:u w:val="single"/>
        </w:rPr>
        <w:t xml:space="preserve"> de </w:t>
      </w:r>
      <w:r w:rsidRPr="40B37E85" w:rsidR="40B37E85">
        <w:rPr>
          <w:b w:val="1"/>
          <w:bCs w:val="1"/>
          <w:u w:val="single"/>
        </w:rPr>
        <w:t>l'accélération</w:t>
      </w:r>
      <w:r w:rsidRPr="40B37E85" w:rsidR="40B37E85">
        <w:rPr>
          <w:b w:val="1"/>
          <w:bCs w:val="1"/>
          <w:u w:val="single"/>
        </w:rPr>
        <w:t xml:space="preserve"> de </w:t>
      </w:r>
      <w:r w:rsidRPr="40B37E85" w:rsidR="40B37E85">
        <w:rPr>
          <w:b w:val="1"/>
          <w:bCs w:val="1"/>
          <w:u w:val="single"/>
        </w:rPr>
        <w:t>parallélisme</w:t>
      </w:r>
      <w:r w:rsidRPr="40B37E85" w:rsidR="40B37E85">
        <w:rPr>
          <w:b w:val="1"/>
          <w:bCs w:val="1"/>
          <w:u w:val="single"/>
        </w:rPr>
        <w:t xml:space="preserve"> pour </w:t>
      </w:r>
      <w:r w:rsidRPr="40B37E85" w:rsidR="40B37E85">
        <w:rPr>
          <w:b w:val="1"/>
          <w:bCs w:val="1"/>
          <w:u w:val="single"/>
        </w:rPr>
        <w:t>MatrixProduct_parallel_self</w:t>
      </w:r>
      <w:r w:rsidRPr="40B37E85" w:rsidR="40B37E85">
        <w:rPr>
          <w:b w:val="1"/>
          <w:bCs w:val="1"/>
          <w:u w:val="single"/>
        </w:rPr>
        <w:t xml:space="preserve"> avec </w:t>
      </w:r>
      <w:r w:rsidRPr="40B37E85" w:rsidR="40B37E85">
        <w:rPr>
          <w:b w:val="1"/>
          <w:bCs w:val="1"/>
          <w:u w:val="single"/>
        </w:rPr>
        <w:t>différentes</w:t>
      </w:r>
      <w:r w:rsidRPr="40B37E85" w:rsidR="40B37E85">
        <w:rPr>
          <w:b w:val="1"/>
          <w:bCs w:val="1"/>
          <w:u w:val="single"/>
        </w:rPr>
        <w:t xml:space="preserve"> </w:t>
      </w:r>
      <w:r w:rsidRPr="40B37E85" w:rsidR="40B37E85">
        <w:rPr>
          <w:b w:val="1"/>
          <w:bCs w:val="1"/>
          <w:u w:val="single"/>
        </w:rPr>
        <w:t>valeurs</w:t>
      </w:r>
      <w:r w:rsidRPr="40B37E85" w:rsidR="40B37E85">
        <w:rPr>
          <w:b w:val="1"/>
          <w:bCs w:val="1"/>
          <w:u w:val="single"/>
        </w:rPr>
        <w:t xml:space="preserve"> de </w:t>
      </w:r>
      <w:r w:rsidRPr="40B37E85" w:rsidR="40B37E85">
        <w:rPr>
          <w:b w:val="1"/>
          <w:bCs w:val="1"/>
          <w:u w:val="single"/>
        </w:rPr>
        <w:t>GroupSize</w:t>
      </w:r>
    </w:p>
    <w:p xmlns:wp14="http://schemas.microsoft.com/office/word/2010/wordml" w:rsidP="40B37E85" w14:paraId="182150EE" wp14:textId="22274ADE">
      <w:pPr>
        <w:pStyle w:val="Normal"/>
      </w:pPr>
      <w:r w:rsidR="4CD83169">
        <w:drawing>
          <wp:inline xmlns:wp14="http://schemas.microsoft.com/office/word/2010/wordprocessingDrawing" wp14:editId="10EF5397" wp14:anchorId="2A73E19F">
            <wp:extent cx="5486400" cy="4210050"/>
            <wp:effectExtent l="0" t="0" r="0" b="0"/>
            <wp:docPr id="1903352039" name="" title=""/>
            <wp:cNvGraphicFramePr>
              <a:graphicFrameLocks noChangeAspect="1"/>
            </wp:cNvGraphicFramePr>
            <a:graphic>
              <a:graphicData uri="http://schemas.openxmlformats.org/drawingml/2006/picture">
                <pic:pic>
                  <pic:nvPicPr>
                    <pic:cNvPr id="0" name=""/>
                    <pic:cNvPicPr/>
                  </pic:nvPicPr>
                  <pic:blipFill>
                    <a:blip r:embed="R4313352b76b34f7b">
                      <a:extLst>
                        <a:ext xmlns:a="http://schemas.openxmlformats.org/drawingml/2006/main" uri="{28A0092B-C50C-407E-A947-70E740481C1C}">
                          <a14:useLocalDpi val="0"/>
                        </a:ext>
                      </a:extLst>
                    </a:blip>
                    <a:stretch>
                      <a:fillRect/>
                    </a:stretch>
                  </pic:blipFill>
                  <pic:spPr>
                    <a:xfrm>
                      <a:off x="0" y="0"/>
                      <a:ext cx="5486400" cy="4210050"/>
                    </a:xfrm>
                    <a:prstGeom prst="rect">
                      <a:avLst/>
                    </a:prstGeom>
                  </pic:spPr>
                </pic:pic>
              </a:graphicData>
            </a:graphic>
          </wp:inline>
        </w:drawing>
      </w:r>
    </w:p>
    <w:p xmlns:wp14="http://schemas.microsoft.com/office/word/2010/wordml" w:rsidP="40B37E85" w14:paraId="6DF51239" wp14:textId="73CCFDDE">
      <w:pPr>
        <w:pStyle w:val="Heading3"/>
        <w:spacing w:before="0" w:beforeAutospacing="off" w:after="281" w:afterAutospacing="off"/>
      </w:pPr>
      <w:r w:rsidRPr="40B37E85" w:rsidR="4CD83169">
        <w:rPr>
          <w:rFonts w:ascii="Cambria" w:hAnsi="Cambria" w:eastAsia="Cambria" w:cs="Cambria"/>
          <w:noProof w:val="0"/>
          <w:sz w:val="22"/>
          <w:szCs w:val="22"/>
          <w:lang w:val="en-US"/>
        </w:rPr>
        <w:t>Analyse et Interprétation des Courbes</w:t>
      </w:r>
    </w:p>
    <w:p xmlns:wp14="http://schemas.microsoft.com/office/word/2010/wordml" w:rsidP="40B37E85" w14:paraId="5C0D65E9" wp14:textId="61DD5F75">
      <w:pPr>
        <w:spacing w:before="240" w:beforeAutospacing="off" w:after="240" w:afterAutospacing="off"/>
      </w:pPr>
      <w:r w:rsidRPr="40B37E85" w:rsidR="4CD83169">
        <w:rPr>
          <w:rFonts w:ascii="Cambria" w:hAnsi="Cambria" w:eastAsia="Cambria" w:cs="Cambria"/>
          <w:noProof w:val="0"/>
          <w:sz w:val="22"/>
          <w:szCs w:val="22"/>
          <w:lang w:val="en-US"/>
        </w:rPr>
        <w:t>Les courbes montrent l'accélération de parallélisme en fonction du nombre de threads pour différents GroupSize. Voici une analyse détaillée des observations :</w:t>
      </w:r>
    </w:p>
    <w:p xmlns:wp14="http://schemas.microsoft.com/office/word/2010/wordml" w:rsidP="40B37E85" w14:paraId="69C64793" wp14:textId="7A71058E">
      <w:pPr>
        <w:pStyle w:val="Heading4"/>
        <w:spacing w:before="319" w:beforeAutospacing="off" w:after="319" w:afterAutospacing="off"/>
      </w:pPr>
      <w:r w:rsidRPr="40B37E85" w:rsidR="4CD83169">
        <w:rPr>
          <w:rFonts w:ascii="Cambria" w:hAnsi="Cambria" w:eastAsia="Cambria" w:cs="Cambria"/>
          <w:noProof w:val="0"/>
          <w:sz w:val="22"/>
          <w:szCs w:val="22"/>
          <w:lang w:val="en-US"/>
        </w:rPr>
        <w:t>Observations Générales</w:t>
      </w:r>
    </w:p>
    <w:p xmlns:wp14="http://schemas.microsoft.com/office/word/2010/wordml" w:rsidP="40B37E85" w14:paraId="13568995" wp14:textId="792BCA04">
      <w:pPr>
        <w:pStyle w:val="ListParagraph"/>
        <w:spacing w:before="240" w:beforeAutospacing="off" w:after="240" w:afterAutospacing="off"/>
        <w:ind w:left="720"/>
        <w:rPr>
          <w:rFonts w:ascii="Cambria" w:hAnsi="Cambria" w:eastAsia="Cambria" w:cs="Cambria"/>
          <w:noProof w:val="0"/>
          <w:sz w:val="22"/>
          <w:szCs w:val="22"/>
          <w:lang w:val="en-US"/>
        </w:rPr>
      </w:pPr>
      <w:r w:rsidRPr="40B37E85" w:rsidR="4CD83169">
        <w:rPr>
          <w:rFonts w:ascii="Cambria" w:hAnsi="Cambria" w:eastAsia="Cambria" w:cs="Cambria"/>
          <w:b w:val="1"/>
          <w:bCs w:val="1"/>
          <w:noProof w:val="0"/>
          <w:sz w:val="22"/>
          <w:szCs w:val="22"/>
          <w:lang w:val="en-US"/>
        </w:rPr>
        <w:t xml:space="preserve">Tendances </w:t>
      </w:r>
      <w:r w:rsidRPr="40B37E85" w:rsidR="4CD83169">
        <w:rPr>
          <w:rFonts w:ascii="Cambria" w:hAnsi="Cambria" w:eastAsia="Cambria" w:cs="Cambria"/>
          <w:b w:val="1"/>
          <w:bCs w:val="1"/>
          <w:noProof w:val="0"/>
          <w:sz w:val="22"/>
          <w:szCs w:val="22"/>
          <w:lang w:val="en-US"/>
        </w:rPr>
        <w:t>Générales</w:t>
      </w:r>
      <w:r w:rsidRPr="40B37E85" w:rsidR="4CD83169">
        <w:rPr>
          <w:rFonts w:ascii="Cambria" w:hAnsi="Cambria" w:eastAsia="Cambria" w:cs="Cambria"/>
          <w:noProof w:val="0"/>
          <w:sz w:val="22"/>
          <w:szCs w:val="22"/>
          <w:lang w:val="en-US"/>
        </w:rPr>
        <w:t xml:space="preserve"> :</w:t>
      </w:r>
    </w:p>
    <w:p xmlns:wp14="http://schemas.microsoft.com/office/word/2010/wordml" w:rsidP="40B37E85" w14:paraId="767A25AD" wp14:textId="4B69372A">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4CD83169">
        <w:rPr>
          <w:rFonts w:ascii="Cambria" w:hAnsi="Cambria" w:eastAsia="Cambria" w:cs="Cambria"/>
          <w:noProof w:val="0"/>
          <w:sz w:val="22"/>
          <w:szCs w:val="22"/>
          <w:lang w:val="en-US"/>
        </w:rPr>
        <w:t>Les courbes montrent que l'accélération augmente avec le nombre de threads jusqu'à un certain point, puis se stabilise ou diminue légèrement.</w:t>
      </w:r>
    </w:p>
    <w:p xmlns:wp14="http://schemas.microsoft.com/office/word/2010/wordml" w:rsidP="40B37E85" w14:paraId="200BF896" wp14:textId="7E876425">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4CD83169">
        <w:rPr>
          <w:rFonts w:ascii="Cambria" w:hAnsi="Cambria" w:eastAsia="Cambria" w:cs="Cambria"/>
          <w:noProof w:val="0"/>
          <w:sz w:val="22"/>
          <w:szCs w:val="22"/>
          <w:lang w:val="en-US"/>
        </w:rPr>
        <w:t>Les GroupSize plus petits (8, 64, 128) tendent à avoir des accélérations plus élevées par rapport aux GroupSize plus grands.</w:t>
      </w:r>
    </w:p>
    <w:p xmlns:wp14="http://schemas.microsoft.com/office/word/2010/wordml" w:rsidP="40B37E85" w14:paraId="5147D45A" wp14:textId="2038AB0E">
      <w:pPr>
        <w:pStyle w:val="ListParagraph"/>
        <w:spacing w:before="240" w:beforeAutospacing="off" w:after="240" w:afterAutospacing="off"/>
        <w:ind w:left="720"/>
        <w:rPr>
          <w:rFonts w:ascii="Cambria" w:hAnsi="Cambria" w:eastAsia="Cambria" w:cs="Cambria"/>
          <w:noProof w:val="0"/>
          <w:sz w:val="22"/>
          <w:szCs w:val="22"/>
          <w:lang w:val="en-US"/>
        </w:rPr>
      </w:pPr>
      <w:r w:rsidRPr="40B37E85" w:rsidR="4CD83169">
        <w:rPr>
          <w:rFonts w:ascii="Cambria" w:hAnsi="Cambria" w:eastAsia="Cambria" w:cs="Cambria"/>
          <w:b w:val="1"/>
          <w:bCs w:val="1"/>
          <w:noProof w:val="0"/>
          <w:sz w:val="22"/>
          <w:szCs w:val="22"/>
          <w:lang w:val="en-US"/>
        </w:rPr>
        <w:t>GroupSize</w:t>
      </w:r>
      <w:r w:rsidRPr="40B37E85" w:rsidR="4CD83169">
        <w:rPr>
          <w:rFonts w:ascii="Cambria" w:hAnsi="Cambria" w:eastAsia="Cambria" w:cs="Cambria"/>
          <w:b w:val="1"/>
          <w:bCs w:val="1"/>
          <w:noProof w:val="0"/>
          <w:sz w:val="22"/>
          <w:szCs w:val="22"/>
          <w:lang w:val="en-US"/>
        </w:rPr>
        <w:t xml:space="preserve"> </w:t>
      </w:r>
      <w:r w:rsidRPr="40B37E85" w:rsidR="4CD83169">
        <w:rPr>
          <w:rFonts w:ascii="Cambria" w:hAnsi="Cambria" w:eastAsia="Cambria" w:cs="Cambria"/>
          <w:b w:val="1"/>
          <w:bCs w:val="1"/>
          <w:noProof w:val="0"/>
          <w:sz w:val="22"/>
          <w:szCs w:val="22"/>
          <w:lang w:val="en-US"/>
        </w:rPr>
        <w:t>8</w:t>
      </w:r>
      <w:r w:rsidRPr="40B37E85" w:rsidR="4CD83169">
        <w:rPr>
          <w:rFonts w:ascii="Cambria" w:hAnsi="Cambria" w:eastAsia="Cambria" w:cs="Cambria"/>
          <w:noProof w:val="0"/>
          <w:sz w:val="22"/>
          <w:szCs w:val="22"/>
          <w:lang w:val="en-US"/>
        </w:rPr>
        <w:t xml:space="preserve"> :</w:t>
      </w:r>
    </w:p>
    <w:p xmlns:wp14="http://schemas.microsoft.com/office/word/2010/wordml" w:rsidP="40B37E85" w14:paraId="61A56717" wp14:textId="247DDAEA">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4CD83169">
        <w:rPr>
          <w:rFonts w:ascii="Cambria" w:hAnsi="Cambria" w:eastAsia="Cambria" w:cs="Cambria"/>
          <w:noProof w:val="0"/>
          <w:sz w:val="22"/>
          <w:szCs w:val="22"/>
          <w:lang w:val="en-US"/>
        </w:rPr>
        <w:t>L'accélération augmente rapidement jusqu'à environ 10 threads, atteignant un pic à 4.66.</w:t>
      </w:r>
    </w:p>
    <w:p xmlns:wp14="http://schemas.microsoft.com/office/word/2010/wordml" w:rsidP="40B37E85" w14:paraId="5B2F1972" wp14:textId="2A3E4E2D">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4CD83169">
        <w:rPr>
          <w:rFonts w:ascii="Cambria" w:hAnsi="Cambria" w:eastAsia="Cambria" w:cs="Cambria"/>
          <w:noProof w:val="0"/>
          <w:sz w:val="22"/>
          <w:szCs w:val="22"/>
          <w:lang w:val="en-US"/>
        </w:rPr>
        <w:t>Après 10 threads, l'accélération diminue légèrement et se stabilise autour de 4.29 à 30 threads.</w:t>
      </w:r>
    </w:p>
    <w:p xmlns:wp14="http://schemas.microsoft.com/office/word/2010/wordml" w:rsidP="40B37E85" w14:paraId="02486F27" wp14:textId="431B72BB">
      <w:pPr>
        <w:pStyle w:val="ListParagraph"/>
        <w:spacing w:before="240" w:beforeAutospacing="off" w:after="240" w:afterAutospacing="off"/>
        <w:ind w:left="720"/>
        <w:rPr>
          <w:rFonts w:ascii="Cambria" w:hAnsi="Cambria" w:eastAsia="Cambria" w:cs="Cambria"/>
          <w:noProof w:val="0"/>
          <w:sz w:val="22"/>
          <w:szCs w:val="22"/>
          <w:lang w:val="en-US"/>
        </w:rPr>
      </w:pPr>
      <w:r w:rsidRPr="40B37E85" w:rsidR="4CD83169">
        <w:rPr>
          <w:rFonts w:ascii="Cambria" w:hAnsi="Cambria" w:eastAsia="Cambria" w:cs="Cambria"/>
          <w:b w:val="1"/>
          <w:bCs w:val="1"/>
          <w:noProof w:val="0"/>
          <w:sz w:val="22"/>
          <w:szCs w:val="22"/>
          <w:lang w:val="en-US"/>
        </w:rPr>
        <w:t>GroupSize</w:t>
      </w:r>
      <w:r w:rsidRPr="40B37E85" w:rsidR="4CD83169">
        <w:rPr>
          <w:rFonts w:ascii="Cambria" w:hAnsi="Cambria" w:eastAsia="Cambria" w:cs="Cambria"/>
          <w:b w:val="1"/>
          <w:bCs w:val="1"/>
          <w:noProof w:val="0"/>
          <w:sz w:val="22"/>
          <w:szCs w:val="22"/>
          <w:lang w:val="en-US"/>
        </w:rPr>
        <w:t xml:space="preserve"> </w:t>
      </w:r>
      <w:r w:rsidRPr="40B37E85" w:rsidR="4CD83169">
        <w:rPr>
          <w:rFonts w:ascii="Cambria" w:hAnsi="Cambria" w:eastAsia="Cambria" w:cs="Cambria"/>
          <w:b w:val="1"/>
          <w:bCs w:val="1"/>
          <w:noProof w:val="0"/>
          <w:sz w:val="22"/>
          <w:szCs w:val="22"/>
          <w:lang w:val="en-US"/>
        </w:rPr>
        <w:t>64</w:t>
      </w:r>
      <w:r w:rsidRPr="40B37E85" w:rsidR="4CD83169">
        <w:rPr>
          <w:rFonts w:ascii="Cambria" w:hAnsi="Cambria" w:eastAsia="Cambria" w:cs="Cambria"/>
          <w:noProof w:val="0"/>
          <w:sz w:val="22"/>
          <w:szCs w:val="22"/>
          <w:lang w:val="en-US"/>
        </w:rPr>
        <w:t xml:space="preserve"> :</w:t>
      </w:r>
    </w:p>
    <w:p xmlns:wp14="http://schemas.microsoft.com/office/word/2010/wordml" w:rsidP="40B37E85" w14:paraId="360FE0E7" wp14:textId="7BE6A1C8">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4CD83169">
        <w:rPr>
          <w:rFonts w:ascii="Cambria" w:hAnsi="Cambria" w:eastAsia="Cambria" w:cs="Cambria"/>
          <w:noProof w:val="0"/>
          <w:sz w:val="22"/>
          <w:szCs w:val="22"/>
          <w:lang w:val="en-US"/>
        </w:rPr>
        <w:t>L'accélération atteint un pic de 4.34 à 30 threads.</w:t>
      </w:r>
    </w:p>
    <w:p xmlns:wp14="http://schemas.microsoft.com/office/word/2010/wordml" w:rsidP="40B37E85" w14:paraId="190A9FB8" wp14:textId="2DD05652">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4CD83169">
        <w:rPr>
          <w:rFonts w:ascii="Cambria" w:hAnsi="Cambria" w:eastAsia="Cambria" w:cs="Cambria"/>
          <w:noProof w:val="0"/>
          <w:sz w:val="22"/>
          <w:szCs w:val="22"/>
          <w:lang w:val="en-US"/>
        </w:rPr>
        <w:t>Il y a une augmentation régulière de l'accélération jusqu'à 10 threads, suivie d'une légère diminution et stabilisation.</w:t>
      </w:r>
    </w:p>
    <w:p xmlns:wp14="http://schemas.microsoft.com/office/word/2010/wordml" w:rsidP="40B37E85" w14:paraId="2E3AEF53" wp14:textId="702B0F53">
      <w:pPr>
        <w:pStyle w:val="ListParagraph"/>
        <w:spacing w:before="240" w:beforeAutospacing="off" w:after="240" w:afterAutospacing="off"/>
        <w:ind w:left="720"/>
        <w:rPr>
          <w:rFonts w:ascii="Cambria" w:hAnsi="Cambria" w:eastAsia="Cambria" w:cs="Cambria"/>
          <w:noProof w:val="0"/>
          <w:sz w:val="22"/>
          <w:szCs w:val="22"/>
          <w:lang w:val="en-US"/>
        </w:rPr>
      </w:pPr>
      <w:r w:rsidRPr="40B37E85" w:rsidR="4CD83169">
        <w:rPr>
          <w:rFonts w:ascii="Cambria" w:hAnsi="Cambria" w:eastAsia="Cambria" w:cs="Cambria"/>
          <w:b w:val="1"/>
          <w:bCs w:val="1"/>
          <w:noProof w:val="0"/>
          <w:sz w:val="22"/>
          <w:szCs w:val="22"/>
          <w:lang w:val="en-US"/>
        </w:rPr>
        <w:t>GroupSize</w:t>
      </w:r>
      <w:r w:rsidRPr="40B37E85" w:rsidR="4CD83169">
        <w:rPr>
          <w:rFonts w:ascii="Cambria" w:hAnsi="Cambria" w:eastAsia="Cambria" w:cs="Cambria"/>
          <w:b w:val="1"/>
          <w:bCs w:val="1"/>
          <w:noProof w:val="0"/>
          <w:sz w:val="22"/>
          <w:szCs w:val="22"/>
          <w:lang w:val="en-US"/>
        </w:rPr>
        <w:t xml:space="preserve"> </w:t>
      </w:r>
      <w:r w:rsidRPr="40B37E85" w:rsidR="4CD83169">
        <w:rPr>
          <w:rFonts w:ascii="Cambria" w:hAnsi="Cambria" w:eastAsia="Cambria" w:cs="Cambria"/>
          <w:b w:val="1"/>
          <w:bCs w:val="1"/>
          <w:noProof w:val="0"/>
          <w:sz w:val="22"/>
          <w:szCs w:val="22"/>
          <w:lang w:val="en-US"/>
        </w:rPr>
        <w:t>128</w:t>
      </w:r>
      <w:r w:rsidRPr="40B37E85" w:rsidR="4CD83169">
        <w:rPr>
          <w:rFonts w:ascii="Cambria" w:hAnsi="Cambria" w:eastAsia="Cambria" w:cs="Cambria"/>
          <w:noProof w:val="0"/>
          <w:sz w:val="22"/>
          <w:szCs w:val="22"/>
          <w:lang w:val="en-US"/>
        </w:rPr>
        <w:t xml:space="preserve"> :</w:t>
      </w:r>
    </w:p>
    <w:p xmlns:wp14="http://schemas.microsoft.com/office/word/2010/wordml" w:rsidP="40B37E85" w14:paraId="61FA46FF" wp14:textId="3F569EC2">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4CD83169">
        <w:rPr>
          <w:rFonts w:ascii="Cambria" w:hAnsi="Cambria" w:eastAsia="Cambria" w:cs="Cambria"/>
          <w:noProof w:val="0"/>
          <w:sz w:val="22"/>
          <w:szCs w:val="22"/>
          <w:lang w:val="en-US"/>
        </w:rPr>
        <w:t>L'accélération augmente régulièrement jusqu'à environ 8 threads, atteignant un pic à 4.26 à 30 threads.</w:t>
      </w:r>
    </w:p>
    <w:p xmlns:wp14="http://schemas.microsoft.com/office/word/2010/wordml" w:rsidP="40B37E85" w14:paraId="5DCA1AB9" wp14:textId="25228925">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4CD83169">
        <w:rPr>
          <w:rFonts w:ascii="Cambria" w:hAnsi="Cambria" w:eastAsia="Cambria" w:cs="Cambria"/>
          <w:noProof w:val="0"/>
          <w:sz w:val="22"/>
          <w:szCs w:val="22"/>
          <w:lang w:val="en-US"/>
        </w:rPr>
        <w:t>L'accélération est relativement stable entre 10 et 30 threads.</w:t>
      </w:r>
    </w:p>
    <w:p xmlns:wp14="http://schemas.microsoft.com/office/word/2010/wordml" w:rsidP="40B37E85" w14:paraId="026833EC" wp14:textId="306584F4">
      <w:pPr>
        <w:pStyle w:val="ListParagraph"/>
        <w:spacing w:before="240" w:beforeAutospacing="off" w:after="240" w:afterAutospacing="off"/>
        <w:ind w:left="720"/>
        <w:rPr>
          <w:rFonts w:ascii="Cambria" w:hAnsi="Cambria" w:eastAsia="Cambria" w:cs="Cambria"/>
          <w:noProof w:val="0"/>
          <w:sz w:val="22"/>
          <w:szCs w:val="22"/>
          <w:lang w:val="en-US"/>
        </w:rPr>
      </w:pPr>
      <w:r w:rsidRPr="40B37E85" w:rsidR="4CD83169">
        <w:rPr>
          <w:rFonts w:ascii="Cambria" w:hAnsi="Cambria" w:eastAsia="Cambria" w:cs="Cambria"/>
          <w:b w:val="1"/>
          <w:bCs w:val="1"/>
          <w:noProof w:val="0"/>
          <w:sz w:val="22"/>
          <w:szCs w:val="22"/>
          <w:lang w:val="en-US"/>
        </w:rPr>
        <w:t>GroupSize</w:t>
      </w:r>
      <w:r w:rsidRPr="40B37E85" w:rsidR="4CD83169">
        <w:rPr>
          <w:rFonts w:ascii="Cambria" w:hAnsi="Cambria" w:eastAsia="Cambria" w:cs="Cambria"/>
          <w:b w:val="1"/>
          <w:bCs w:val="1"/>
          <w:noProof w:val="0"/>
          <w:sz w:val="22"/>
          <w:szCs w:val="22"/>
          <w:lang w:val="en-US"/>
        </w:rPr>
        <w:t xml:space="preserve"> </w:t>
      </w:r>
      <w:r w:rsidRPr="40B37E85" w:rsidR="4CD83169">
        <w:rPr>
          <w:rFonts w:ascii="Cambria" w:hAnsi="Cambria" w:eastAsia="Cambria" w:cs="Cambria"/>
          <w:b w:val="1"/>
          <w:bCs w:val="1"/>
          <w:noProof w:val="0"/>
          <w:sz w:val="22"/>
          <w:szCs w:val="22"/>
          <w:lang w:val="en-US"/>
        </w:rPr>
        <w:t>256</w:t>
      </w:r>
      <w:r w:rsidRPr="40B37E85" w:rsidR="4CD83169">
        <w:rPr>
          <w:rFonts w:ascii="Cambria" w:hAnsi="Cambria" w:eastAsia="Cambria" w:cs="Cambria"/>
          <w:noProof w:val="0"/>
          <w:sz w:val="22"/>
          <w:szCs w:val="22"/>
          <w:lang w:val="en-US"/>
        </w:rPr>
        <w:t xml:space="preserve"> :</w:t>
      </w:r>
    </w:p>
    <w:p xmlns:wp14="http://schemas.microsoft.com/office/word/2010/wordml" w:rsidP="40B37E85" w14:paraId="4F895CE0" wp14:textId="28B0F7F5">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4CD83169">
        <w:rPr>
          <w:rFonts w:ascii="Cambria" w:hAnsi="Cambria" w:eastAsia="Cambria" w:cs="Cambria"/>
          <w:noProof w:val="0"/>
          <w:sz w:val="22"/>
          <w:szCs w:val="22"/>
          <w:lang w:val="en-US"/>
        </w:rPr>
        <w:t>L'accélération atteint un pic de 4.51 à 30 threads.</w:t>
      </w:r>
    </w:p>
    <w:p xmlns:wp14="http://schemas.microsoft.com/office/word/2010/wordml" w:rsidP="40B37E85" w14:paraId="003B0995" wp14:textId="6EAF5086">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4CD83169">
        <w:rPr>
          <w:rFonts w:ascii="Cambria" w:hAnsi="Cambria" w:eastAsia="Cambria" w:cs="Cambria"/>
          <w:noProof w:val="0"/>
          <w:sz w:val="22"/>
          <w:szCs w:val="22"/>
          <w:lang w:val="en-US"/>
        </w:rPr>
        <w:t>Il y a une augmentation notable jusqu'à 6 threads, suivie d'une légère diminution et stabilisation.</w:t>
      </w:r>
    </w:p>
    <w:p xmlns:wp14="http://schemas.microsoft.com/office/word/2010/wordml" w:rsidP="40B37E85" w14:paraId="58C5C373" wp14:textId="04EF41C3">
      <w:pPr>
        <w:pStyle w:val="ListParagraph"/>
        <w:spacing w:before="240" w:beforeAutospacing="off" w:after="240" w:afterAutospacing="off"/>
        <w:ind w:left="720"/>
        <w:rPr>
          <w:rFonts w:ascii="Cambria" w:hAnsi="Cambria" w:eastAsia="Cambria" w:cs="Cambria"/>
          <w:noProof w:val="0"/>
          <w:sz w:val="22"/>
          <w:szCs w:val="22"/>
          <w:lang w:val="en-US"/>
        </w:rPr>
      </w:pPr>
      <w:r w:rsidRPr="40B37E85" w:rsidR="4CD83169">
        <w:rPr>
          <w:rFonts w:ascii="Cambria" w:hAnsi="Cambria" w:eastAsia="Cambria" w:cs="Cambria"/>
          <w:b w:val="1"/>
          <w:bCs w:val="1"/>
          <w:noProof w:val="0"/>
          <w:sz w:val="22"/>
          <w:szCs w:val="22"/>
          <w:lang w:val="en-US"/>
        </w:rPr>
        <w:t>GroupSize</w:t>
      </w:r>
      <w:r w:rsidRPr="40B37E85" w:rsidR="4CD83169">
        <w:rPr>
          <w:rFonts w:ascii="Cambria" w:hAnsi="Cambria" w:eastAsia="Cambria" w:cs="Cambria"/>
          <w:b w:val="1"/>
          <w:bCs w:val="1"/>
          <w:noProof w:val="0"/>
          <w:sz w:val="22"/>
          <w:szCs w:val="22"/>
          <w:lang w:val="en-US"/>
        </w:rPr>
        <w:t xml:space="preserve"> </w:t>
      </w:r>
      <w:r w:rsidRPr="40B37E85" w:rsidR="4CD83169">
        <w:rPr>
          <w:rFonts w:ascii="Cambria" w:hAnsi="Cambria" w:eastAsia="Cambria" w:cs="Cambria"/>
          <w:b w:val="1"/>
          <w:bCs w:val="1"/>
          <w:noProof w:val="0"/>
          <w:sz w:val="22"/>
          <w:szCs w:val="22"/>
          <w:lang w:val="en-US"/>
        </w:rPr>
        <w:t>512</w:t>
      </w:r>
      <w:r w:rsidRPr="40B37E85" w:rsidR="4CD83169">
        <w:rPr>
          <w:rFonts w:ascii="Cambria" w:hAnsi="Cambria" w:eastAsia="Cambria" w:cs="Cambria"/>
          <w:noProof w:val="0"/>
          <w:sz w:val="22"/>
          <w:szCs w:val="22"/>
          <w:lang w:val="en-US"/>
        </w:rPr>
        <w:t xml:space="preserve"> :</w:t>
      </w:r>
    </w:p>
    <w:p xmlns:wp14="http://schemas.microsoft.com/office/word/2010/wordml" w:rsidP="40B37E85" w14:paraId="0C926929" wp14:textId="388F1187">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4CD83169">
        <w:rPr>
          <w:rFonts w:ascii="Cambria" w:hAnsi="Cambria" w:eastAsia="Cambria" w:cs="Cambria"/>
          <w:noProof w:val="0"/>
          <w:sz w:val="22"/>
          <w:szCs w:val="22"/>
          <w:lang w:val="en-US"/>
        </w:rPr>
        <w:t>L'accélération atteint un pic de 5.09 à 10 threads.</w:t>
      </w:r>
    </w:p>
    <w:p xmlns:wp14="http://schemas.microsoft.com/office/word/2010/wordml" w:rsidP="40B37E85" w14:paraId="2649F09F" wp14:textId="7A91F377">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4CD83169">
        <w:rPr>
          <w:rFonts w:ascii="Cambria" w:hAnsi="Cambria" w:eastAsia="Cambria" w:cs="Cambria"/>
          <w:noProof w:val="0"/>
          <w:sz w:val="22"/>
          <w:szCs w:val="22"/>
          <w:lang w:val="en-US"/>
        </w:rPr>
        <w:t>Il y a une augmentation significative jusqu'à 10 threads, suivie d'une légère diminution et stabilisation.</w:t>
      </w:r>
    </w:p>
    <w:p xmlns:wp14="http://schemas.microsoft.com/office/word/2010/wordml" w:rsidP="40B37E85" w14:paraId="7969B2BE" wp14:textId="2D29B9BC">
      <w:pPr>
        <w:pStyle w:val="ListParagraph"/>
        <w:numPr>
          <w:ilvl w:val="0"/>
          <w:numId w:val="10"/>
        </w:numPr>
        <w:spacing w:before="240" w:beforeAutospacing="off" w:after="240" w:afterAutospacing="off"/>
        <w:rPr>
          <w:rFonts w:ascii="Cambria" w:hAnsi="Cambria" w:eastAsia="Cambria" w:cs="Cambria"/>
          <w:noProof w:val="0"/>
          <w:sz w:val="22"/>
          <w:szCs w:val="22"/>
          <w:lang w:val="en-US"/>
        </w:rPr>
      </w:pPr>
      <w:r w:rsidRPr="40B37E85" w:rsidR="4CD83169">
        <w:rPr>
          <w:rFonts w:ascii="Cambria" w:hAnsi="Cambria" w:eastAsia="Cambria" w:cs="Cambria"/>
          <w:b w:val="1"/>
          <w:bCs w:val="1"/>
          <w:noProof w:val="0"/>
          <w:sz w:val="22"/>
          <w:szCs w:val="22"/>
          <w:lang w:val="en-US"/>
        </w:rPr>
        <w:t>GroupSize 1024</w:t>
      </w:r>
      <w:r w:rsidRPr="40B37E85" w:rsidR="4CD83169">
        <w:rPr>
          <w:rFonts w:ascii="Cambria" w:hAnsi="Cambria" w:eastAsia="Cambria" w:cs="Cambria"/>
          <w:noProof w:val="0"/>
          <w:sz w:val="22"/>
          <w:szCs w:val="22"/>
          <w:lang w:val="en-US"/>
        </w:rPr>
        <w:t xml:space="preserve"> :</w:t>
      </w:r>
    </w:p>
    <w:p xmlns:wp14="http://schemas.microsoft.com/office/word/2010/wordml" w:rsidP="40B37E85" w14:paraId="0505B4F5" wp14:textId="167166AF">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4CD83169">
        <w:rPr>
          <w:rFonts w:ascii="Cambria" w:hAnsi="Cambria" w:eastAsia="Cambria" w:cs="Cambria"/>
          <w:noProof w:val="0"/>
          <w:sz w:val="22"/>
          <w:szCs w:val="22"/>
          <w:lang w:val="en-US"/>
        </w:rPr>
        <w:t>L'accélération atteint un pic de 4.00 à 4 threads.</w:t>
      </w:r>
    </w:p>
    <w:p xmlns:wp14="http://schemas.microsoft.com/office/word/2010/wordml" w:rsidP="40B37E85" w14:paraId="6E970C44" wp14:textId="37999E51">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4CD83169">
        <w:rPr>
          <w:rFonts w:ascii="Cambria" w:hAnsi="Cambria" w:eastAsia="Cambria" w:cs="Cambria"/>
          <w:noProof w:val="0"/>
          <w:sz w:val="22"/>
          <w:szCs w:val="22"/>
          <w:lang w:val="en-US"/>
        </w:rPr>
        <w:t>Il y a une tendance à la diminution de l'accélération après 4 threads, se stabilisant autour de 3.17 à 30 threads.</w:t>
      </w:r>
    </w:p>
    <w:p xmlns:wp14="http://schemas.microsoft.com/office/word/2010/wordml" w:rsidP="40B37E85" w14:paraId="2A1E6BAD" wp14:textId="7C278D6C">
      <w:pPr>
        <w:pStyle w:val="ListParagraph"/>
        <w:spacing w:before="240" w:beforeAutospacing="off" w:after="240" w:afterAutospacing="off"/>
        <w:ind w:left="720"/>
        <w:rPr>
          <w:rFonts w:ascii="Cambria" w:hAnsi="Cambria" w:eastAsia="Cambria" w:cs="Cambria"/>
          <w:noProof w:val="0"/>
          <w:sz w:val="22"/>
          <w:szCs w:val="22"/>
          <w:lang w:val="en-US"/>
        </w:rPr>
      </w:pPr>
      <w:r w:rsidRPr="40B37E85" w:rsidR="4CD83169">
        <w:rPr>
          <w:rFonts w:ascii="Cambria" w:hAnsi="Cambria" w:eastAsia="Cambria" w:cs="Cambria"/>
          <w:b w:val="1"/>
          <w:bCs w:val="1"/>
          <w:noProof w:val="0"/>
          <w:sz w:val="22"/>
          <w:szCs w:val="22"/>
          <w:lang w:val="en-US"/>
        </w:rPr>
        <w:t>GroupSize</w:t>
      </w:r>
      <w:r w:rsidRPr="40B37E85" w:rsidR="4CD83169">
        <w:rPr>
          <w:rFonts w:ascii="Cambria" w:hAnsi="Cambria" w:eastAsia="Cambria" w:cs="Cambria"/>
          <w:b w:val="1"/>
          <w:bCs w:val="1"/>
          <w:noProof w:val="0"/>
          <w:sz w:val="22"/>
          <w:szCs w:val="22"/>
          <w:lang w:val="en-US"/>
        </w:rPr>
        <w:t xml:space="preserve"> </w:t>
      </w:r>
      <w:r w:rsidRPr="40B37E85" w:rsidR="4CD83169">
        <w:rPr>
          <w:rFonts w:ascii="Cambria" w:hAnsi="Cambria" w:eastAsia="Cambria" w:cs="Cambria"/>
          <w:b w:val="1"/>
          <w:bCs w:val="1"/>
          <w:noProof w:val="0"/>
          <w:sz w:val="22"/>
          <w:szCs w:val="22"/>
          <w:lang w:val="en-US"/>
        </w:rPr>
        <w:t>2048</w:t>
      </w:r>
      <w:r w:rsidRPr="40B37E85" w:rsidR="4CD83169">
        <w:rPr>
          <w:rFonts w:ascii="Cambria" w:hAnsi="Cambria" w:eastAsia="Cambria" w:cs="Cambria"/>
          <w:noProof w:val="0"/>
          <w:sz w:val="22"/>
          <w:szCs w:val="22"/>
          <w:lang w:val="en-US"/>
        </w:rPr>
        <w:t xml:space="preserve"> :</w:t>
      </w:r>
    </w:p>
    <w:p xmlns:wp14="http://schemas.microsoft.com/office/word/2010/wordml" w:rsidP="40B37E85" w14:paraId="7FF39FE3" wp14:textId="680364DB">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4CD83169">
        <w:rPr>
          <w:rFonts w:ascii="Cambria" w:hAnsi="Cambria" w:eastAsia="Cambria" w:cs="Cambria"/>
          <w:noProof w:val="0"/>
          <w:sz w:val="22"/>
          <w:szCs w:val="22"/>
          <w:lang w:val="en-US"/>
        </w:rPr>
        <w:t>L'accélération reste relativement faible, avec un pic à 2.31 à 6 threads.</w:t>
      </w:r>
    </w:p>
    <w:p xmlns:wp14="http://schemas.microsoft.com/office/word/2010/wordml" w:rsidP="40B37E85" w14:paraId="545A0E10" wp14:textId="70E04203">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4CD83169">
        <w:rPr>
          <w:rFonts w:ascii="Cambria" w:hAnsi="Cambria" w:eastAsia="Cambria" w:cs="Cambria"/>
          <w:noProof w:val="0"/>
          <w:sz w:val="22"/>
          <w:szCs w:val="22"/>
          <w:lang w:val="en-US"/>
        </w:rPr>
        <w:t>Il y a une diminution significative après 6 threads, se stabilisant autour de 2.20 à 30 threads.</w:t>
      </w:r>
    </w:p>
    <w:p xmlns:wp14="http://schemas.microsoft.com/office/word/2010/wordml" w:rsidP="40B37E85" w14:paraId="0947F6A1" wp14:textId="275CEABE">
      <w:pPr>
        <w:pStyle w:val="Heading4"/>
        <w:spacing w:before="319" w:beforeAutospacing="off" w:after="319" w:afterAutospacing="off"/>
      </w:pPr>
      <w:r w:rsidRPr="40B37E85" w:rsidR="4CD83169">
        <w:rPr>
          <w:rFonts w:ascii="Cambria" w:hAnsi="Cambria" w:eastAsia="Cambria" w:cs="Cambria"/>
          <w:noProof w:val="0"/>
          <w:sz w:val="22"/>
          <w:szCs w:val="22"/>
          <w:lang w:val="en-US"/>
        </w:rPr>
        <w:t>Interprétation</w:t>
      </w:r>
    </w:p>
    <w:p xmlns:wp14="http://schemas.microsoft.com/office/word/2010/wordml" w:rsidP="40B37E85" w14:paraId="525128AE" wp14:textId="55233DEE">
      <w:pPr>
        <w:pStyle w:val="ListParagraph"/>
        <w:spacing w:before="240" w:beforeAutospacing="off" w:after="240" w:afterAutospacing="off"/>
        <w:ind w:left="720"/>
        <w:rPr>
          <w:rFonts w:ascii="Cambria" w:hAnsi="Cambria" w:eastAsia="Cambria" w:cs="Cambria"/>
          <w:noProof w:val="0"/>
          <w:sz w:val="22"/>
          <w:szCs w:val="22"/>
          <w:lang w:val="en-US"/>
        </w:rPr>
      </w:pPr>
      <w:r w:rsidRPr="40B37E85" w:rsidR="4CD83169">
        <w:rPr>
          <w:rFonts w:ascii="Cambria" w:hAnsi="Cambria" w:eastAsia="Cambria" w:cs="Cambria"/>
          <w:b w:val="1"/>
          <w:bCs w:val="1"/>
          <w:noProof w:val="0"/>
          <w:sz w:val="22"/>
          <w:szCs w:val="22"/>
          <w:lang w:val="en-US"/>
        </w:rPr>
        <w:t>GroupSize</w:t>
      </w:r>
      <w:r w:rsidRPr="40B37E85" w:rsidR="4CD83169">
        <w:rPr>
          <w:rFonts w:ascii="Cambria" w:hAnsi="Cambria" w:eastAsia="Cambria" w:cs="Cambria"/>
          <w:b w:val="1"/>
          <w:bCs w:val="1"/>
          <w:noProof w:val="0"/>
          <w:sz w:val="22"/>
          <w:szCs w:val="22"/>
          <w:lang w:val="en-US"/>
        </w:rPr>
        <w:t xml:space="preserve"> </w:t>
      </w:r>
      <w:r w:rsidRPr="40B37E85" w:rsidR="4CD83169">
        <w:rPr>
          <w:rFonts w:ascii="Cambria" w:hAnsi="Cambria" w:eastAsia="Cambria" w:cs="Cambria"/>
          <w:b w:val="1"/>
          <w:bCs w:val="1"/>
          <w:noProof w:val="0"/>
          <w:sz w:val="22"/>
          <w:szCs w:val="22"/>
          <w:lang w:val="en-US"/>
        </w:rPr>
        <w:t>Optimal</w:t>
      </w:r>
      <w:r w:rsidRPr="40B37E85" w:rsidR="4CD83169">
        <w:rPr>
          <w:rFonts w:ascii="Cambria" w:hAnsi="Cambria" w:eastAsia="Cambria" w:cs="Cambria"/>
          <w:noProof w:val="0"/>
          <w:sz w:val="22"/>
          <w:szCs w:val="22"/>
          <w:lang w:val="en-US"/>
        </w:rPr>
        <w:t xml:space="preserve"> :</w:t>
      </w:r>
    </w:p>
    <w:p xmlns:wp14="http://schemas.microsoft.com/office/word/2010/wordml" w:rsidP="40B37E85" w14:paraId="55795A5A" wp14:textId="273992B2">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4CD83169">
        <w:rPr>
          <w:rFonts w:ascii="Cambria" w:hAnsi="Cambria" w:eastAsia="Cambria" w:cs="Cambria"/>
          <w:noProof w:val="0"/>
          <w:sz w:val="22"/>
          <w:szCs w:val="22"/>
          <w:lang w:val="en-US"/>
        </w:rPr>
        <w:t>Les GroupSize plus petits (8, 64, 128, 256) permettent une répartition plus fine du travail, réduisant la surcharge de gestion des threads et maximisant les performances.</w:t>
      </w:r>
    </w:p>
    <w:p xmlns:wp14="http://schemas.microsoft.com/office/word/2010/wordml" w:rsidP="40B37E85" w14:paraId="37F2E9E9" wp14:textId="254B2ED5">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4CD83169">
        <w:rPr>
          <w:rFonts w:ascii="Cambria" w:hAnsi="Cambria" w:eastAsia="Cambria" w:cs="Cambria"/>
          <w:noProof w:val="0"/>
          <w:sz w:val="22"/>
          <w:szCs w:val="22"/>
          <w:lang w:val="en-US"/>
        </w:rPr>
        <w:t>Les GroupSize plus grands (1024, 2048) montrent des accélérations plus faibles, ce qui suggère une saturation plus rapide des ressources du système.</w:t>
      </w:r>
    </w:p>
    <w:p xmlns:wp14="http://schemas.microsoft.com/office/word/2010/wordml" w:rsidP="40B37E85" w14:paraId="5AB4982F" wp14:textId="5DF66F2E">
      <w:pPr>
        <w:pStyle w:val="ListParagraph"/>
        <w:spacing w:before="240" w:beforeAutospacing="off" w:after="240" w:afterAutospacing="off"/>
        <w:ind w:left="720"/>
        <w:rPr>
          <w:rFonts w:ascii="Cambria" w:hAnsi="Cambria" w:eastAsia="Cambria" w:cs="Cambria"/>
          <w:noProof w:val="0"/>
          <w:sz w:val="22"/>
          <w:szCs w:val="22"/>
          <w:lang w:val="en-US"/>
        </w:rPr>
      </w:pPr>
      <w:r w:rsidRPr="40B37E85" w:rsidR="4CD83169">
        <w:rPr>
          <w:rFonts w:ascii="Cambria" w:hAnsi="Cambria" w:eastAsia="Cambria" w:cs="Cambria"/>
          <w:b w:val="1"/>
          <w:bCs w:val="1"/>
          <w:noProof w:val="0"/>
          <w:sz w:val="22"/>
          <w:szCs w:val="22"/>
          <w:lang w:val="en-US"/>
        </w:rPr>
        <w:t xml:space="preserve">Saturation et </w:t>
      </w:r>
      <w:r w:rsidRPr="40B37E85" w:rsidR="4CD83169">
        <w:rPr>
          <w:rFonts w:ascii="Cambria" w:hAnsi="Cambria" w:eastAsia="Cambria" w:cs="Cambria"/>
          <w:b w:val="1"/>
          <w:bCs w:val="1"/>
          <w:noProof w:val="0"/>
          <w:sz w:val="22"/>
          <w:szCs w:val="22"/>
          <w:lang w:val="en-US"/>
        </w:rPr>
        <w:t>Surcharge</w:t>
      </w:r>
      <w:r w:rsidRPr="40B37E85" w:rsidR="4CD83169">
        <w:rPr>
          <w:rFonts w:ascii="Cambria" w:hAnsi="Cambria" w:eastAsia="Cambria" w:cs="Cambria"/>
          <w:noProof w:val="0"/>
          <w:sz w:val="22"/>
          <w:szCs w:val="22"/>
          <w:lang w:val="en-US"/>
        </w:rPr>
        <w:t xml:space="preserve"> :</w:t>
      </w:r>
    </w:p>
    <w:p xmlns:wp14="http://schemas.microsoft.com/office/word/2010/wordml" w:rsidP="40B37E85" w14:paraId="3527630A" wp14:textId="574AF1ED">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4CD83169">
        <w:rPr>
          <w:rFonts w:ascii="Cambria" w:hAnsi="Cambria" w:eastAsia="Cambria" w:cs="Cambria"/>
          <w:noProof w:val="0"/>
          <w:sz w:val="22"/>
          <w:szCs w:val="22"/>
          <w:lang w:val="en-US"/>
        </w:rPr>
        <w:t>Avec des GroupSize plus grands, la surcharge de gestion des threads et la contention des ressources deviennent plus significatives, réduisant les gains de performance.</w:t>
      </w:r>
    </w:p>
    <w:p xmlns:wp14="http://schemas.microsoft.com/office/word/2010/wordml" w:rsidP="40B37E85" w14:paraId="6DBD4529" wp14:textId="7637510C">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4CD83169">
        <w:rPr>
          <w:rFonts w:ascii="Cambria" w:hAnsi="Cambria" w:eastAsia="Cambria" w:cs="Cambria"/>
          <w:noProof w:val="0"/>
          <w:sz w:val="22"/>
          <w:szCs w:val="22"/>
          <w:lang w:val="en-US"/>
        </w:rPr>
        <w:t>Les GroupSize plus petits permettent de mieux tirer parti des ressources disponibles jusqu'à un certain nombre de threads avant que la surcharge ne commence à affecter les performances.</w:t>
      </w:r>
    </w:p>
    <w:p xmlns:wp14="http://schemas.microsoft.com/office/word/2010/wordml" w:rsidP="40B37E85" w14:paraId="7F4EE5E7" wp14:textId="0B4AD084">
      <w:pPr>
        <w:pStyle w:val="ListParagraph"/>
        <w:spacing w:before="240" w:beforeAutospacing="off" w:after="240" w:afterAutospacing="off"/>
        <w:ind w:left="720"/>
        <w:rPr>
          <w:rFonts w:ascii="Cambria" w:hAnsi="Cambria" w:eastAsia="Cambria" w:cs="Cambria"/>
          <w:noProof w:val="0"/>
          <w:sz w:val="22"/>
          <w:szCs w:val="22"/>
          <w:lang w:val="en-US"/>
        </w:rPr>
      </w:pPr>
      <w:r w:rsidRPr="40B37E85" w:rsidR="4CD83169">
        <w:rPr>
          <w:rFonts w:ascii="Cambria" w:hAnsi="Cambria" w:eastAsia="Cambria" w:cs="Cambria"/>
          <w:b w:val="1"/>
          <w:bCs w:val="1"/>
          <w:noProof w:val="0"/>
          <w:sz w:val="22"/>
          <w:szCs w:val="22"/>
          <w:lang w:val="en-US"/>
        </w:rPr>
        <w:t>Utilisation</w:t>
      </w:r>
      <w:r w:rsidRPr="40B37E85" w:rsidR="4CD83169">
        <w:rPr>
          <w:rFonts w:ascii="Cambria" w:hAnsi="Cambria" w:eastAsia="Cambria" w:cs="Cambria"/>
          <w:b w:val="1"/>
          <w:bCs w:val="1"/>
          <w:noProof w:val="0"/>
          <w:sz w:val="22"/>
          <w:szCs w:val="22"/>
          <w:lang w:val="en-US"/>
        </w:rPr>
        <w:t xml:space="preserve"> </w:t>
      </w:r>
      <w:r w:rsidRPr="40B37E85" w:rsidR="4CD83169">
        <w:rPr>
          <w:rFonts w:ascii="Cambria" w:hAnsi="Cambria" w:eastAsia="Cambria" w:cs="Cambria"/>
          <w:b w:val="1"/>
          <w:bCs w:val="1"/>
          <w:noProof w:val="0"/>
          <w:sz w:val="22"/>
          <w:szCs w:val="22"/>
          <w:lang w:val="en-US"/>
        </w:rPr>
        <w:t>Optimale</w:t>
      </w:r>
      <w:r w:rsidRPr="40B37E85" w:rsidR="4CD83169">
        <w:rPr>
          <w:rFonts w:ascii="Cambria" w:hAnsi="Cambria" w:eastAsia="Cambria" w:cs="Cambria"/>
          <w:b w:val="1"/>
          <w:bCs w:val="1"/>
          <w:noProof w:val="0"/>
          <w:sz w:val="22"/>
          <w:szCs w:val="22"/>
          <w:lang w:val="en-US"/>
        </w:rPr>
        <w:t xml:space="preserve"> des </w:t>
      </w:r>
      <w:r w:rsidRPr="40B37E85" w:rsidR="4CD83169">
        <w:rPr>
          <w:rFonts w:ascii="Cambria" w:hAnsi="Cambria" w:eastAsia="Cambria" w:cs="Cambria"/>
          <w:b w:val="1"/>
          <w:bCs w:val="1"/>
          <w:noProof w:val="0"/>
          <w:sz w:val="22"/>
          <w:szCs w:val="22"/>
          <w:lang w:val="en-US"/>
        </w:rPr>
        <w:t>Threads</w:t>
      </w:r>
      <w:r w:rsidRPr="40B37E85" w:rsidR="4CD83169">
        <w:rPr>
          <w:rFonts w:ascii="Cambria" w:hAnsi="Cambria" w:eastAsia="Cambria" w:cs="Cambria"/>
          <w:noProof w:val="0"/>
          <w:sz w:val="22"/>
          <w:szCs w:val="22"/>
          <w:lang w:val="en-US"/>
        </w:rPr>
        <w:t xml:space="preserve"> :</w:t>
      </w:r>
    </w:p>
    <w:p xmlns:wp14="http://schemas.microsoft.com/office/word/2010/wordml" w:rsidP="40B37E85" w14:paraId="373CFB96" wp14:textId="75DA4CAF">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4CD83169">
        <w:rPr>
          <w:rFonts w:ascii="Cambria" w:hAnsi="Cambria" w:eastAsia="Cambria" w:cs="Cambria"/>
          <w:noProof w:val="0"/>
          <w:sz w:val="22"/>
          <w:szCs w:val="22"/>
          <w:lang w:val="en-US"/>
        </w:rPr>
        <w:t>L'utilisation de 8 à 12 threads semble être optimale pour la plupart des GroupSize, maximisant l'accélération sans trop de surcharge.</w:t>
      </w:r>
    </w:p>
    <w:p xmlns:wp14="http://schemas.microsoft.com/office/word/2010/wordml" w:rsidP="40B37E85" w14:paraId="72A38F93" wp14:textId="3B749341">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4CD83169">
        <w:rPr>
          <w:rFonts w:ascii="Cambria" w:hAnsi="Cambria" w:eastAsia="Cambria" w:cs="Cambria"/>
          <w:noProof w:val="0"/>
          <w:sz w:val="22"/>
          <w:szCs w:val="22"/>
          <w:lang w:val="en-US"/>
        </w:rPr>
        <w:t>Au-delà de 12 threads, les gains de performance sont limités ou inexistants, et peuvent même devenir négatifs pour certains GroupSize.</w:t>
      </w:r>
    </w:p>
    <w:p xmlns:wp14="http://schemas.microsoft.com/office/word/2010/wordml" w:rsidP="40B37E85" w14:paraId="13D30629" wp14:textId="4C4E6FF1">
      <w:pPr>
        <w:pStyle w:val="Heading3"/>
        <w:spacing w:before="281" w:beforeAutospacing="off" w:after="281" w:afterAutospacing="off"/>
      </w:pPr>
      <w:r w:rsidRPr="40B37E85" w:rsidR="4CD83169">
        <w:rPr>
          <w:rFonts w:ascii="Cambria" w:hAnsi="Cambria" w:eastAsia="Cambria" w:cs="Cambria"/>
          <w:noProof w:val="0"/>
          <w:sz w:val="22"/>
          <w:szCs w:val="22"/>
          <w:lang w:val="en-US"/>
        </w:rPr>
        <w:t>Conclusion</w:t>
      </w:r>
    </w:p>
    <w:p xmlns:wp14="http://schemas.microsoft.com/office/word/2010/wordml" w:rsidP="40B37E85" w14:paraId="680F22BF" wp14:textId="4A12FAA3">
      <w:pPr>
        <w:spacing w:before="240" w:beforeAutospacing="off" w:after="240" w:afterAutospacing="off"/>
      </w:pPr>
      <w:r w:rsidRPr="40B37E85" w:rsidR="4CD83169">
        <w:rPr>
          <w:rFonts w:ascii="Cambria" w:hAnsi="Cambria" w:eastAsia="Cambria" w:cs="Cambria"/>
          <w:noProof w:val="0"/>
          <w:sz w:val="22"/>
          <w:szCs w:val="22"/>
          <w:lang w:val="en-US"/>
        </w:rPr>
        <w:t>L'optimisation des performances parallèles dépend de la taille des groupes (GroupSize) et du nombre de threads. Les résultats montrent qu'il est crucial de trouver un équilibre optimal pour maximiser les performances tout en évitant la surcharge du système. Les GroupSize plus petits permettent une meilleure répartition du travail, tandis que les GroupSize plus grands peuvent rapidement saturer les ressources disponibles.</w:t>
      </w:r>
    </w:p>
    <w:p xmlns:wp14="http://schemas.microsoft.com/office/word/2010/wordml" w:rsidP="40B37E85" w14:paraId="2E929C8C" wp14:textId="0EB6C291">
      <w:pPr>
        <w:spacing w:before="240" w:beforeAutospacing="off" w:after="240" w:afterAutospacing="off"/>
      </w:pPr>
      <w:r w:rsidRPr="40B37E85" w:rsidR="4CD83169">
        <w:rPr>
          <w:rFonts w:ascii="Cambria" w:hAnsi="Cambria" w:eastAsia="Cambria" w:cs="Cambria"/>
          <w:noProof w:val="0"/>
          <w:sz w:val="22"/>
          <w:szCs w:val="22"/>
          <w:lang w:val="en-US"/>
        </w:rPr>
        <w:t>En résumé, pour le système et les configurations de matrice utilisés dans cette étude, un GroupSize de 512 avec 10 threads offre la meilleure accélération de parallélisme. Cependant, l'utilisation de 8 à 12 threads semble être une règle générale pour obtenir de bonnes performances avec différents GroupSize.</w:t>
      </w:r>
    </w:p>
    <w:p xmlns:wp14="http://schemas.microsoft.com/office/word/2010/wordml" w:rsidP="40B37E85" w14:paraId="0A37501D" wp14:textId="5DE032AC">
      <w:pPr>
        <w:pStyle w:val="Normal"/>
      </w:pPr>
    </w:p>
    <w:p xmlns:wp14="http://schemas.microsoft.com/office/word/2010/wordml" w14:paraId="7A4C5524" wp14:textId="235B2208">
      <w:pPr>
        <w:pStyle w:val="Heading1"/>
      </w:pPr>
      <w:r w:rsidR="40B37E85">
        <w:rPr/>
        <w:t>Exercice 2</w:t>
      </w:r>
      <w:r w:rsidR="40B37E85">
        <w:rPr/>
        <w:t xml:space="preserve"> : </w:t>
      </w:r>
      <w:r w:rsidR="40B37E85">
        <w:rPr/>
        <w:t>P</w:t>
      </w:r>
      <w:r w:rsidR="40B37E85">
        <w:rPr/>
        <w:t xml:space="preserve">arallélisme </w:t>
      </w:r>
      <w:r w:rsidR="40B37E85">
        <w:rPr/>
        <w:t>r</w:t>
      </w:r>
      <w:r w:rsidR="40B37E85">
        <w:rPr/>
        <w:t>écursif</w:t>
      </w:r>
    </w:p>
    <w:p xmlns:wp14="http://schemas.microsoft.com/office/word/2010/wordml" w14:paraId="38527C1A" wp14:textId="77777777">
      <w:pPr>
        <w:pStyle w:val="Heading2"/>
      </w:pPr>
      <w:r>
        <w:t>a) Exécution du programme séquentiel</w:t>
      </w:r>
    </w:p>
    <w:tbl>
      <w:tblPr>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ook w:val="04A0" w:firstRow="1" w:lastRow="0" w:firstColumn="1" w:lastColumn="0" w:noHBand="0" w:noVBand="1"/>
      </w:tblPr>
      <w:tblGrid>
        <w:gridCol w:w="2880"/>
        <w:gridCol w:w="2880"/>
        <w:gridCol w:w="2880"/>
      </w:tblGrid>
      <w:tr xmlns:wp14="http://schemas.microsoft.com/office/word/2010/wordml" w:rsidTr="40B37E85" w14:paraId="13471AE9" wp14:textId="77777777">
        <w:tc>
          <w:tcPr>
            <w:tcW w:w="2880" w:type="dxa"/>
            <w:tcMar/>
          </w:tcPr>
          <w:p w14:paraId="3FB8B379" wp14:textId="77777777">
            <w:r>
              <w:t>n</w:t>
            </w:r>
          </w:p>
        </w:tc>
        <w:tc>
          <w:tcPr>
            <w:tcW w:w="2880" w:type="dxa"/>
            <w:tcMar/>
          </w:tcPr>
          <w:p w14:paraId="6373019B" wp14:textId="77777777">
            <w:r>
              <w:t>Temps (s)</w:t>
            </w:r>
          </w:p>
        </w:tc>
        <w:tc>
          <w:tcPr>
            <w:tcW w:w="2880" w:type="dxa"/>
            <w:tcMar/>
          </w:tcPr>
          <w:p w14:paraId="35BC0B27" wp14:textId="77777777">
            <w:r>
              <w:t>Fibonacci(50)</w:t>
            </w:r>
          </w:p>
        </w:tc>
      </w:tr>
      <w:tr xmlns:wp14="http://schemas.microsoft.com/office/word/2010/wordml" w:rsidTr="40B37E85" w14:paraId="153626B1" wp14:textId="77777777">
        <w:tc>
          <w:tcPr>
            <w:tcW w:w="2880" w:type="dxa"/>
            <w:tcMar/>
          </w:tcPr>
          <w:p w14:paraId="68861898" wp14:textId="77777777">
            <w:r>
              <w:t>50</w:t>
            </w:r>
          </w:p>
        </w:tc>
        <w:tc>
          <w:tcPr>
            <w:tcW w:w="2880" w:type="dxa"/>
            <w:tcMar/>
          </w:tcPr>
          <w:p w:rsidP="40B37E85" w14:paraId="3E06469F" wp14:textId="03DAD4E6">
            <w:pPr>
              <w:pStyle w:val="Normal"/>
            </w:pPr>
            <w:r w:rsidR="6934923F">
              <w:rPr/>
              <w:t>117.639</w:t>
            </w:r>
          </w:p>
        </w:tc>
        <w:tc>
          <w:tcPr>
            <w:tcW w:w="2880" w:type="dxa"/>
            <w:tcMar/>
          </w:tcPr>
          <w:p w14:paraId="608E468A" wp14:textId="28BB2749">
            <w:r w:rsidR="4107BF23">
              <w:rPr/>
              <w:t>12586269025</w:t>
            </w:r>
          </w:p>
        </w:tc>
      </w:tr>
    </w:tbl>
    <w:p xmlns:wp14="http://schemas.microsoft.com/office/word/2010/wordml" w14:paraId="3F2ED56E" wp14:textId="77777777">
      <w:pPr>
        <w:pStyle w:val="Heading2"/>
      </w:pPr>
      <w:r>
        <w:t>b) Utilisation du compilateur FJComp</w:t>
      </w:r>
    </w:p>
    <w:p xmlns:wp14="http://schemas.microsoft.com/office/word/2010/wordml" w14:paraId="794D9C27" wp14:textId="674AE2A9">
      <w:r w:rsidR="40B37E85">
        <w:rPr/>
        <w:t xml:space="preserve">Directives de compilation </w:t>
      </w:r>
      <w:r w:rsidR="40B37E85">
        <w:rPr/>
        <w:t>insérées</w:t>
      </w:r>
      <w:r w:rsidR="7AC988ED">
        <w:rPr/>
        <w:t xml:space="preserve"> : </w:t>
      </w:r>
    </w:p>
    <w:p w:rsidR="7AC988ED" w:rsidP="40B37E85" w:rsidRDefault="7AC988ED" w14:paraId="1AECDF88" w14:textId="62FFE9FA">
      <w:pPr>
        <w:shd w:val="clear" w:color="auto" w:fill="282C34"/>
        <w:spacing w:before="0" w:beforeAutospacing="off" w:after="0" w:afterAutospacing="off"/>
        <w:rPr>
          <w:rFonts w:ascii="Consolas" w:hAnsi="Consolas" w:eastAsia="Consolas" w:cs="Consolas"/>
          <w:noProof w:val="0"/>
          <w:color w:val="BBBBBB"/>
          <w:sz w:val="22"/>
          <w:szCs w:val="22"/>
          <w:lang w:val="en-US"/>
        </w:rPr>
      </w:pPr>
      <w:r w:rsidRPr="40B37E85" w:rsidR="7AC988ED">
        <w:rPr>
          <w:rFonts w:ascii="Consolas" w:hAnsi="Consolas" w:eastAsia="Consolas" w:cs="Consolas"/>
          <w:noProof w:val="0"/>
          <w:color w:val="BBBBBB"/>
          <w:sz w:val="22"/>
          <w:szCs w:val="22"/>
          <w:lang w:val="en-US"/>
        </w:rPr>
        <w:t>package fjcomp;</w:t>
      </w:r>
      <w:r>
        <w:br/>
      </w:r>
      <w:r>
        <w:br/>
      </w:r>
      <w:r>
        <w:br/>
      </w:r>
      <w:r>
        <w:br/>
      </w:r>
      <w:r w:rsidRPr="40B37E85" w:rsidR="7AC988ED">
        <w:rPr>
          <w:rFonts w:ascii="Consolas" w:hAnsi="Consolas" w:eastAsia="Consolas" w:cs="Consolas"/>
          <w:noProof w:val="0"/>
          <w:color w:val="BBBBBB"/>
          <w:sz w:val="22"/>
          <w:szCs w:val="22"/>
          <w:lang w:val="en-US"/>
        </w:rPr>
        <w:t>public class Fibonacci {</w:t>
      </w:r>
      <w:r>
        <w:br/>
      </w:r>
      <w:r w:rsidRPr="40B37E85" w:rsidR="7AC988ED">
        <w:rPr>
          <w:rFonts w:ascii="Consolas" w:hAnsi="Consolas" w:eastAsia="Consolas" w:cs="Consolas"/>
          <w:noProof w:val="0"/>
          <w:color w:val="BBBBBB"/>
          <w:sz w:val="22"/>
          <w:szCs w:val="22"/>
          <w:lang w:val="en-US"/>
        </w:rPr>
        <w:t xml:space="preserve">    public long fibonacci(int n) {</w:t>
      </w:r>
      <w:r>
        <w:br/>
      </w:r>
      <w:r w:rsidRPr="40B37E85" w:rsidR="7AC988ED">
        <w:rPr>
          <w:rFonts w:ascii="Consolas" w:hAnsi="Consolas" w:eastAsia="Consolas" w:cs="Consolas"/>
          <w:noProof w:val="0"/>
          <w:color w:val="BBBBBB"/>
          <w:sz w:val="22"/>
          <w:szCs w:val="22"/>
          <w:lang w:val="en-US"/>
        </w:rPr>
        <w:t xml:space="preserve">        if (n == 0) {</w:t>
      </w:r>
      <w:r>
        <w:br/>
      </w:r>
      <w:r w:rsidRPr="40B37E85" w:rsidR="7AC988ED">
        <w:rPr>
          <w:rFonts w:ascii="Consolas" w:hAnsi="Consolas" w:eastAsia="Consolas" w:cs="Consolas"/>
          <w:noProof w:val="0"/>
          <w:color w:val="BBBBBB"/>
          <w:sz w:val="22"/>
          <w:szCs w:val="22"/>
          <w:lang w:val="en-US"/>
        </w:rPr>
        <w:t xml:space="preserve">            return 0;</w:t>
      </w:r>
      <w:r>
        <w:br/>
      </w:r>
      <w:r w:rsidRPr="40B37E85" w:rsidR="7AC988ED">
        <w:rPr>
          <w:rFonts w:ascii="Consolas" w:hAnsi="Consolas" w:eastAsia="Consolas" w:cs="Consolas"/>
          <w:noProof w:val="0"/>
          <w:color w:val="BBBBBB"/>
          <w:sz w:val="22"/>
          <w:szCs w:val="22"/>
          <w:lang w:val="en-US"/>
        </w:rPr>
        <w:t xml:space="preserve">        }</w:t>
      </w:r>
      <w:r>
        <w:br/>
      </w:r>
      <w:r w:rsidRPr="40B37E85" w:rsidR="7AC988ED">
        <w:rPr>
          <w:rFonts w:ascii="Consolas" w:hAnsi="Consolas" w:eastAsia="Consolas" w:cs="Consolas"/>
          <w:noProof w:val="0"/>
          <w:color w:val="BBBBBB"/>
          <w:sz w:val="22"/>
          <w:szCs w:val="22"/>
          <w:lang w:val="en-US"/>
        </w:rPr>
        <w:t xml:space="preserve">        if (n == 1) {</w:t>
      </w:r>
      <w:r>
        <w:br/>
      </w:r>
      <w:r w:rsidRPr="40B37E85" w:rsidR="7AC988ED">
        <w:rPr>
          <w:rFonts w:ascii="Consolas" w:hAnsi="Consolas" w:eastAsia="Consolas" w:cs="Consolas"/>
          <w:noProof w:val="0"/>
          <w:color w:val="BBBBBB"/>
          <w:sz w:val="22"/>
          <w:szCs w:val="22"/>
          <w:lang w:val="en-US"/>
        </w:rPr>
        <w:t xml:space="preserve">            return 1;</w:t>
      </w:r>
      <w:r>
        <w:br/>
      </w:r>
      <w:r w:rsidRPr="40B37E85" w:rsidR="7AC988ED">
        <w:rPr>
          <w:rFonts w:ascii="Consolas" w:hAnsi="Consolas" w:eastAsia="Consolas" w:cs="Consolas"/>
          <w:noProof w:val="0"/>
          <w:color w:val="BBBBBB"/>
          <w:sz w:val="22"/>
          <w:szCs w:val="22"/>
          <w:lang w:val="en-US"/>
        </w:rPr>
        <w:t xml:space="preserve">        }</w:t>
      </w:r>
      <w:r>
        <w:br/>
      </w:r>
      <w:r w:rsidRPr="40B37E85" w:rsidR="7AC988ED">
        <w:rPr>
          <w:rFonts w:ascii="Consolas" w:hAnsi="Consolas" w:eastAsia="Consolas" w:cs="Consolas"/>
          <w:noProof w:val="0"/>
          <w:color w:val="BBBBBB"/>
          <w:sz w:val="22"/>
          <w:szCs w:val="22"/>
          <w:lang w:val="en-US"/>
        </w:rPr>
        <w:t xml:space="preserve">        long x, y;</w:t>
      </w:r>
      <w:r>
        <w:br/>
      </w:r>
      <w:r w:rsidRPr="40B37E85" w:rsidR="7AC988ED">
        <w:rPr>
          <w:rFonts w:ascii="Consolas" w:hAnsi="Consolas" w:eastAsia="Consolas" w:cs="Consolas"/>
          <w:noProof w:val="0"/>
          <w:color w:val="BBBBBB"/>
          <w:sz w:val="22"/>
          <w:szCs w:val="22"/>
          <w:lang w:val="en-US"/>
        </w:rPr>
        <w:t xml:space="preserve">        //taskq nthreads=2 MaxDepth=20</w:t>
      </w:r>
      <w:r>
        <w:br/>
      </w:r>
      <w:r w:rsidRPr="40B37E85" w:rsidR="7AC988ED">
        <w:rPr>
          <w:rFonts w:ascii="Consolas" w:hAnsi="Consolas" w:eastAsia="Consolas" w:cs="Consolas"/>
          <w:noProof w:val="0"/>
          <w:color w:val="BBBBBB"/>
          <w:sz w:val="22"/>
          <w:szCs w:val="22"/>
          <w:lang w:val="en-US"/>
        </w:rPr>
        <w:t xml:space="preserve">        {</w:t>
      </w:r>
      <w:r>
        <w:br/>
      </w:r>
      <w:r w:rsidRPr="40B37E85" w:rsidR="7AC988ED">
        <w:rPr>
          <w:rFonts w:ascii="Consolas" w:hAnsi="Consolas" w:eastAsia="Consolas" w:cs="Consolas"/>
          <w:noProof w:val="0"/>
          <w:color w:val="BBBBBB"/>
          <w:sz w:val="22"/>
          <w:szCs w:val="22"/>
          <w:lang w:val="en-US"/>
        </w:rPr>
        <w:t xml:space="preserve">        //task</w:t>
      </w:r>
      <w:r>
        <w:br/>
      </w:r>
      <w:r w:rsidRPr="40B37E85" w:rsidR="7AC988ED">
        <w:rPr>
          <w:rFonts w:ascii="Consolas" w:hAnsi="Consolas" w:eastAsia="Consolas" w:cs="Consolas"/>
          <w:noProof w:val="0"/>
          <w:color w:val="BBBBBB"/>
          <w:sz w:val="22"/>
          <w:szCs w:val="22"/>
          <w:lang w:val="en-US"/>
        </w:rPr>
        <w:t xml:space="preserve">        x = fibonacci(n - 1);</w:t>
      </w:r>
      <w:r>
        <w:br/>
      </w:r>
      <w:r w:rsidRPr="40B37E85" w:rsidR="7AC988ED">
        <w:rPr>
          <w:rFonts w:ascii="Consolas" w:hAnsi="Consolas" w:eastAsia="Consolas" w:cs="Consolas"/>
          <w:noProof w:val="0"/>
          <w:color w:val="BBBBBB"/>
          <w:sz w:val="22"/>
          <w:szCs w:val="22"/>
          <w:lang w:val="en-US"/>
        </w:rPr>
        <w:t xml:space="preserve">        //task</w:t>
      </w:r>
      <w:r>
        <w:br/>
      </w:r>
      <w:r w:rsidRPr="40B37E85" w:rsidR="7AC988ED">
        <w:rPr>
          <w:rFonts w:ascii="Consolas" w:hAnsi="Consolas" w:eastAsia="Consolas" w:cs="Consolas"/>
          <w:noProof w:val="0"/>
          <w:color w:val="BBBBBB"/>
          <w:sz w:val="22"/>
          <w:szCs w:val="22"/>
          <w:lang w:val="en-US"/>
        </w:rPr>
        <w:t xml:space="preserve">        y = fibonacci(n - 2);</w:t>
      </w:r>
      <w:r>
        <w:br/>
      </w:r>
      <w:r w:rsidRPr="40B37E85" w:rsidR="7AC988ED">
        <w:rPr>
          <w:rFonts w:ascii="Consolas" w:hAnsi="Consolas" w:eastAsia="Consolas" w:cs="Consolas"/>
          <w:noProof w:val="0"/>
          <w:color w:val="BBBBBB"/>
          <w:sz w:val="22"/>
          <w:szCs w:val="22"/>
          <w:lang w:val="en-US"/>
        </w:rPr>
        <w:t xml:space="preserve">         }</w:t>
      </w:r>
      <w:r>
        <w:br/>
      </w:r>
      <w:r w:rsidRPr="40B37E85" w:rsidR="7AC988ED">
        <w:rPr>
          <w:rFonts w:ascii="Consolas" w:hAnsi="Consolas" w:eastAsia="Consolas" w:cs="Consolas"/>
          <w:noProof w:val="0"/>
          <w:color w:val="BBBBBB"/>
          <w:sz w:val="22"/>
          <w:szCs w:val="22"/>
          <w:lang w:val="en-US"/>
        </w:rPr>
        <w:t xml:space="preserve">        return x + y;</w:t>
      </w:r>
      <w:r>
        <w:br/>
      </w:r>
      <w:r>
        <w:br/>
      </w:r>
      <w:r w:rsidRPr="40B37E85" w:rsidR="7AC988ED">
        <w:rPr>
          <w:rFonts w:ascii="Consolas" w:hAnsi="Consolas" w:eastAsia="Consolas" w:cs="Consolas"/>
          <w:noProof w:val="0"/>
          <w:color w:val="BBBBBB"/>
          <w:sz w:val="22"/>
          <w:szCs w:val="22"/>
          <w:lang w:val="en-US"/>
        </w:rPr>
        <w:t xml:space="preserve">    }</w:t>
      </w:r>
      <w:r>
        <w:br/>
      </w:r>
      <w:r w:rsidRPr="40B37E85" w:rsidR="7AC988ED">
        <w:rPr>
          <w:rFonts w:ascii="Consolas" w:hAnsi="Consolas" w:eastAsia="Consolas" w:cs="Consolas"/>
          <w:noProof w:val="0"/>
          <w:color w:val="BBBBBB"/>
          <w:sz w:val="22"/>
          <w:szCs w:val="22"/>
          <w:lang w:val="en-US"/>
        </w:rPr>
        <w:t xml:space="preserve">    public static void main(String args[]){</w:t>
      </w:r>
      <w:r>
        <w:br/>
      </w:r>
      <w:r w:rsidRPr="40B37E85" w:rsidR="7AC988ED">
        <w:rPr>
          <w:rFonts w:ascii="Consolas" w:hAnsi="Consolas" w:eastAsia="Consolas" w:cs="Consolas"/>
          <w:noProof w:val="0"/>
          <w:color w:val="BBBBBB"/>
          <w:sz w:val="22"/>
          <w:szCs w:val="22"/>
          <w:lang w:val="en-US"/>
        </w:rPr>
        <w:t xml:space="preserve">        long startTime = System.currentTimeMillis();</w:t>
      </w:r>
      <w:r>
        <w:br/>
      </w:r>
      <w:r w:rsidRPr="40B37E85" w:rsidR="7AC988ED">
        <w:rPr>
          <w:rFonts w:ascii="Consolas" w:hAnsi="Consolas" w:eastAsia="Consolas" w:cs="Consolas"/>
          <w:noProof w:val="0"/>
          <w:color w:val="BBBBBB"/>
          <w:sz w:val="22"/>
          <w:szCs w:val="22"/>
          <w:lang w:val="en-US"/>
        </w:rPr>
        <w:t xml:space="preserve">          final int n=50;</w:t>
      </w:r>
      <w:r>
        <w:br/>
      </w:r>
      <w:r w:rsidRPr="40B37E85" w:rsidR="7AC988ED">
        <w:rPr>
          <w:rFonts w:ascii="Consolas" w:hAnsi="Consolas" w:eastAsia="Consolas" w:cs="Consolas"/>
          <w:noProof w:val="0"/>
          <w:color w:val="BBBBBB"/>
          <w:sz w:val="22"/>
          <w:szCs w:val="22"/>
          <w:lang w:val="en-US"/>
        </w:rPr>
        <w:t xml:space="preserve">          Fibonacci fib= new Fibonacci();</w:t>
      </w:r>
      <w:r>
        <w:br/>
      </w:r>
      <w:r w:rsidRPr="40B37E85" w:rsidR="7AC988ED">
        <w:rPr>
          <w:rFonts w:ascii="Consolas" w:hAnsi="Consolas" w:eastAsia="Consolas" w:cs="Consolas"/>
          <w:noProof w:val="0"/>
          <w:color w:val="BBBBBB"/>
          <w:sz w:val="22"/>
          <w:szCs w:val="22"/>
          <w:lang w:val="en-US"/>
        </w:rPr>
        <w:t xml:space="preserve">          long resultat=fib.fibonacci(n);</w:t>
      </w:r>
      <w:r>
        <w:br/>
      </w:r>
      <w:r w:rsidRPr="40B37E85" w:rsidR="7AC988ED">
        <w:rPr>
          <w:rFonts w:ascii="Consolas" w:hAnsi="Consolas" w:eastAsia="Consolas" w:cs="Consolas"/>
          <w:noProof w:val="0"/>
          <w:color w:val="BBBBBB"/>
          <w:sz w:val="22"/>
          <w:szCs w:val="22"/>
          <w:lang w:val="en-US"/>
        </w:rPr>
        <w:t xml:space="preserve">          long stopTime = System.currentTimeMillis();</w:t>
      </w:r>
      <w:r>
        <w:br/>
      </w:r>
      <w:r w:rsidRPr="40B37E85" w:rsidR="7AC988ED">
        <w:rPr>
          <w:rFonts w:ascii="Consolas" w:hAnsi="Consolas" w:eastAsia="Consolas" w:cs="Consolas"/>
          <w:noProof w:val="0"/>
          <w:color w:val="BBBBBB"/>
          <w:sz w:val="22"/>
          <w:szCs w:val="22"/>
          <w:lang w:val="en-US"/>
        </w:rPr>
        <w:t xml:space="preserve">          long elapsedTime = stopTime - startTime;</w:t>
      </w:r>
      <w:r>
        <w:br/>
      </w:r>
      <w:r w:rsidRPr="40B37E85" w:rsidR="7AC988ED">
        <w:rPr>
          <w:rFonts w:ascii="Consolas" w:hAnsi="Consolas" w:eastAsia="Consolas" w:cs="Consolas"/>
          <w:noProof w:val="0"/>
          <w:color w:val="BBBBBB"/>
          <w:sz w:val="22"/>
          <w:szCs w:val="22"/>
          <w:lang w:val="en-US"/>
        </w:rPr>
        <w:t xml:space="preserve">          System . out . println ( "Fibonacci de " + n + " est de : " + resultat+" Temps d'exécution: "+(float)elapsedTime/1000+ " s" ) ;</w:t>
      </w:r>
      <w:r>
        <w:br/>
      </w:r>
      <w:r>
        <w:br/>
      </w:r>
      <w:r w:rsidRPr="40B37E85" w:rsidR="7AC988ED">
        <w:rPr>
          <w:rFonts w:ascii="Consolas" w:hAnsi="Consolas" w:eastAsia="Consolas" w:cs="Consolas"/>
          <w:noProof w:val="0"/>
          <w:color w:val="BBBBBB"/>
          <w:sz w:val="22"/>
          <w:szCs w:val="22"/>
          <w:lang w:val="en-US"/>
        </w:rPr>
        <w:t xml:space="preserve">    }</w:t>
      </w:r>
      <w:r>
        <w:br/>
      </w:r>
      <w:r w:rsidRPr="40B37E85" w:rsidR="7AC988ED">
        <w:rPr>
          <w:rFonts w:ascii="Consolas" w:hAnsi="Consolas" w:eastAsia="Consolas" w:cs="Consolas"/>
          <w:noProof w:val="0"/>
          <w:color w:val="BBBBBB"/>
          <w:sz w:val="22"/>
          <w:szCs w:val="22"/>
          <w:lang w:val="en-US"/>
        </w:rPr>
        <w:t>}</w:t>
      </w:r>
      <w:r>
        <w:br/>
      </w:r>
      <w:r>
        <w:br/>
      </w:r>
    </w:p>
    <w:p w:rsidR="40B37E85" w:rsidP="40B37E85" w:rsidRDefault="40B37E85" w14:paraId="720FCA3B" w14:textId="72F891D2">
      <w:pPr>
        <w:pStyle w:val="Normal"/>
      </w:pPr>
    </w:p>
    <w:p xmlns:wp14="http://schemas.microsoft.com/office/word/2010/wordml" w14:paraId="64BB4458" wp14:textId="2A892677">
      <w:r w:rsidR="40B37E85">
        <w:rPr/>
        <w:t xml:space="preserve">Code </w:t>
      </w:r>
      <w:r w:rsidR="40B37E85">
        <w:rPr/>
        <w:t>parallèle</w:t>
      </w:r>
      <w:r w:rsidR="40B37E85">
        <w:rPr/>
        <w:t xml:space="preserve"> </w:t>
      </w:r>
      <w:r w:rsidR="40B37E85">
        <w:rPr/>
        <w:t>généré</w:t>
      </w:r>
      <w:r w:rsidR="5C51903E">
        <w:rPr/>
        <w:t xml:space="preserve"> : </w:t>
      </w:r>
    </w:p>
    <w:p w:rsidR="5C51903E" w:rsidP="40B37E85" w:rsidRDefault="5C51903E" w14:paraId="6D000936" w14:textId="2658CA90">
      <w:pPr>
        <w:pStyle w:val="Normal"/>
      </w:pPr>
      <w:r w:rsidR="5C51903E">
        <w:drawing>
          <wp:inline wp14:editId="3EAC7590" wp14:anchorId="467461F7">
            <wp:extent cx="5486400" cy="457200"/>
            <wp:effectExtent l="0" t="0" r="0" b="0"/>
            <wp:docPr id="1422761343" name="" title=""/>
            <wp:cNvGraphicFramePr>
              <a:graphicFrameLocks noChangeAspect="1"/>
            </wp:cNvGraphicFramePr>
            <a:graphic>
              <a:graphicData uri="http://schemas.openxmlformats.org/drawingml/2006/picture">
                <pic:pic>
                  <pic:nvPicPr>
                    <pic:cNvPr id="0" name=""/>
                    <pic:cNvPicPr/>
                  </pic:nvPicPr>
                  <pic:blipFill>
                    <a:blip r:embed="Rabe18e399adb4bca">
                      <a:extLst>
                        <a:ext xmlns:a="http://schemas.openxmlformats.org/drawingml/2006/main" uri="{28A0092B-C50C-407E-A947-70E740481C1C}">
                          <a14:useLocalDpi val="0"/>
                        </a:ext>
                      </a:extLst>
                    </a:blip>
                    <a:stretch>
                      <a:fillRect/>
                    </a:stretch>
                  </pic:blipFill>
                  <pic:spPr>
                    <a:xfrm>
                      <a:off x="0" y="0"/>
                      <a:ext cx="5486400" cy="457200"/>
                    </a:xfrm>
                    <a:prstGeom prst="rect">
                      <a:avLst/>
                    </a:prstGeom>
                  </pic:spPr>
                </pic:pic>
              </a:graphicData>
            </a:graphic>
          </wp:inline>
        </w:drawing>
      </w:r>
    </w:p>
    <w:p xmlns:wp14="http://schemas.microsoft.com/office/word/2010/wordml" w14:paraId="09D38C72" wp14:textId="77777777" wp14:noSpellErr="1">
      <w:pPr>
        <w:pStyle w:val="Heading2"/>
      </w:pPr>
      <w:r w:rsidR="40B37E85">
        <w:rPr/>
        <w:t xml:space="preserve">c) </w:t>
      </w:r>
      <w:r w:rsidR="40B37E85">
        <w:rPr/>
        <w:t>Vérification</w:t>
      </w:r>
      <w:r w:rsidR="40B37E85">
        <w:rPr/>
        <w:t xml:space="preserve"> de la </w:t>
      </w:r>
      <w:r w:rsidR="40B37E85">
        <w:rPr/>
        <w:t>cohérence</w:t>
      </w:r>
      <w:r w:rsidR="40B37E85">
        <w:rPr/>
        <w:t xml:space="preserve"> </w:t>
      </w:r>
      <w:r w:rsidR="40B37E85">
        <w:rPr/>
        <w:t>séquentielle</w:t>
      </w:r>
    </w:p>
    <w:p w:rsidR="6B5ADF18" w:rsidP="40B37E85" w:rsidRDefault="6B5ADF18" w14:paraId="73B1D40A" w14:textId="720FB37E">
      <w:pPr>
        <w:pStyle w:val="Normal"/>
      </w:pPr>
      <w:r w:rsidR="6B5ADF18">
        <w:rPr/>
        <w:t>Résultat</w:t>
      </w:r>
      <w:r w:rsidR="6B5ADF18">
        <w:rPr/>
        <w:t xml:space="preserve"> </w:t>
      </w:r>
      <w:r w:rsidR="6B5ADF18">
        <w:rPr/>
        <w:t>d’exécution</w:t>
      </w:r>
      <w:r w:rsidR="6B5ADF18">
        <w:rPr/>
        <w:t xml:space="preserve"> du code </w:t>
      </w:r>
      <w:r w:rsidR="6B5ADF18">
        <w:rPr/>
        <w:t>parallèle</w:t>
      </w:r>
      <w:r w:rsidR="6B5ADF18">
        <w:rPr/>
        <w:t xml:space="preserve"> </w:t>
      </w:r>
      <w:r w:rsidR="6B5ADF18">
        <w:rPr/>
        <w:t>généré</w:t>
      </w:r>
      <w:r w:rsidR="6B5ADF18">
        <w:rPr/>
        <w:t xml:space="preserve"> : </w:t>
      </w:r>
    </w:p>
    <w:p w:rsidR="6B5ADF18" w:rsidP="40B37E85" w:rsidRDefault="6B5ADF18" w14:paraId="31523D3B" w14:textId="1794571D">
      <w:pPr>
        <w:pStyle w:val="Normal"/>
        <w:rPr>
          <w:rFonts w:ascii="Consolas" w:hAnsi="Consolas" w:eastAsia="Consolas" w:cs="Consolas"/>
        </w:rPr>
      </w:pPr>
      <w:r w:rsidRPr="40B37E85" w:rsidR="6B5ADF18">
        <w:rPr>
          <w:rFonts w:ascii="Consolas" w:hAnsi="Consolas" w:eastAsia="Consolas" w:cs="Consolas"/>
        </w:rPr>
        <w:t>"C:\Program Files\Java\jdk-22\bin\java.exe" "-</w:t>
      </w:r>
      <w:r w:rsidRPr="40B37E85" w:rsidR="6B5ADF18">
        <w:rPr>
          <w:rFonts w:ascii="Consolas" w:hAnsi="Consolas" w:eastAsia="Consolas" w:cs="Consolas"/>
        </w:rPr>
        <w:t>javaagent:C</w:t>
      </w:r>
      <w:r w:rsidRPr="40B37E85" w:rsidR="6B5ADF18">
        <w:rPr>
          <w:rFonts w:ascii="Consolas" w:hAnsi="Consolas" w:eastAsia="Consolas" w:cs="Consolas"/>
        </w:rPr>
        <w:t>:\Program Files\JetBrains\IntelliJ IDEA 2024.1\lib\idea_rt.jar=62467:C:\Program Files\JetBrains\IntelliJ IDEA 2024.1\bin" -</w:t>
      </w:r>
      <w:r w:rsidRPr="40B37E85" w:rsidR="6B5ADF18">
        <w:rPr>
          <w:rFonts w:ascii="Consolas" w:hAnsi="Consolas" w:eastAsia="Consolas" w:cs="Consolas"/>
        </w:rPr>
        <w:t>Dfile.encoding</w:t>
      </w:r>
      <w:r w:rsidRPr="40B37E85" w:rsidR="6B5ADF18">
        <w:rPr>
          <w:rFonts w:ascii="Consolas" w:hAnsi="Consolas" w:eastAsia="Consolas" w:cs="Consolas"/>
        </w:rPr>
        <w:t>=UTF-8 -</w:t>
      </w:r>
      <w:r w:rsidRPr="40B37E85" w:rsidR="6B5ADF18">
        <w:rPr>
          <w:rFonts w:ascii="Consolas" w:hAnsi="Consolas" w:eastAsia="Consolas" w:cs="Consolas"/>
        </w:rPr>
        <w:t>Dsun.stdout.encoding</w:t>
      </w:r>
      <w:r w:rsidRPr="40B37E85" w:rsidR="6B5ADF18">
        <w:rPr>
          <w:rFonts w:ascii="Consolas" w:hAnsi="Consolas" w:eastAsia="Consolas" w:cs="Consolas"/>
        </w:rPr>
        <w:t>=UTF-8 -</w:t>
      </w:r>
      <w:r w:rsidRPr="40B37E85" w:rsidR="6B5ADF18">
        <w:rPr>
          <w:rFonts w:ascii="Consolas" w:hAnsi="Consolas" w:eastAsia="Consolas" w:cs="Consolas"/>
        </w:rPr>
        <w:t>Dsun.stderr.encoding</w:t>
      </w:r>
      <w:r w:rsidRPr="40B37E85" w:rsidR="6B5ADF18">
        <w:rPr>
          <w:rFonts w:ascii="Consolas" w:hAnsi="Consolas" w:eastAsia="Consolas" w:cs="Consolas"/>
        </w:rPr>
        <w:t>=UTF-8 -</w:t>
      </w:r>
      <w:r w:rsidRPr="40B37E85" w:rsidR="6B5ADF18">
        <w:rPr>
          <w:rFonts w:ascii="Consolas" w:hAnsi="Consolas" w:eastAsia="Consolas" w:cs="Consolas"/>
        </w:rPr>
        <w:t>classpath</w:t>
      </w:r>
      <w:r w:rsidRPr="40B37E85" w:rsidR="6B5ADF18">
        <w:rPr>
          <w:rFonts w:ascii="Consolas" w:hAnsi="Consolas" w:eastAsia="Consolas" w:cs="Consolas"/>
        </w:rPr>
        <w:t xml:space="preserve"> C:\Users\</w:t>
      </w:r>
      <w:r w:rsidRPr="40B37E85" w:rsidR="6B5ADF18">
        <w:rPr>
          <w:rFonts w:ascii="Consolas" w:hAnsi="Consolas" w:eastAsia="Consolas" w:cs="Consolas"/>
        </w:rPr>
        <w:t>aboup</w:t>
      </w:r>
      <w:r w:rsidRPr="40B37E85" w:rsidR="6B5ADF18">
        <w:rPr>
          <w:rFonts w:ascii="Consolas" w:hAnsi="Consolas" w:eastAsia="Consolas" w:cs="Consolas"/>
        </w:rPr>
        <w:t>\Downloads\ProjetExamenMaster_IABD_1_2023_2024bis\out\production\ProjetExamenMaster_IABD_1_2023_2024bis;C:\Users\</w:t>
      </w:r>
      <w:r w:rsidRPr="40B37E85" w:rsidR="6B5ADF18">
        <w:rPr>
          <w:rFonts w:ascii="Consolas" w:hAnsi="Consolas" w:eastAsia="Consolas" w:cs="Consolas"/>
        </w:rPr>
        <w:t>aboup</w:t>
      </w:r>
      <w:r w:rsidRPr="40B37E85" w:rsidR="6B5ADF18">
        <w:rPr>
          <w:rFonts w:ascii="Consolas" w:hAnsi="Consolas" w:eastAsia="Consolas" w:cs="Consolas"/>
        </w:rPr>
        <w:t xml:space="preserve">\Downloads\ProjetExamenMaster_IABD_1_2023_2024bis\out\production\ProjetExamenMaster_IABD_1_2023_2024bis\compiler.fjcomp.jar </w:t>
      </w:r>
      <w:r w:rsidRPr="40B37E85" w:rsidR="6B5ADF18">
        <w:rPr>
          <w:rFonts w:ascii="Consolas" w:hAnsi="Consolas" w:eastAsia="Consolas" w:cs="Consolas"/>
        </w:rPr>
        <w:t>fjcomp.Fibonacci</w:t>
      </w:r>
    </w:p>
    <w:p w:rsidR="6B5ADF18" w:rsidP="40B37E85" w:rsidRDefault="6B5ADF18" w14:paraId="24D81F84" w14:textId="7D0AF802">
      <w:pPr>
        <w:pStyle w:val="Normal"/>
        <w:rPr>
          <w:rFonts w:ascii="Consolas" w:hAnsi="Consolas" w:eastAsia="Consolas" w:cs="Consolas"/>
          <w:b w:val="1"/>
          <w:bCs w:val="1"/>
          <w:lang w:val="fr-FR"/>
        </w:rPr>
      </w:pPr>
      <w:r w:rsidRPr="40B37E85" w:rsidR="6B5ADF18">
        <w:rPr>
          <w:rFonts w:ascii="Consolas" w:hAnsi="Consolas" w:eastAsia="Consolas" w:cs="Consolas"/>
          <w:lang w:val="fr-FR"/>
        </w:rPr>
        <w:t xml:space="preserve">Fibonacci de 50 est </w:t>
      </w:r>
      <w:r w:rsidRPr="40B37E85" w:rsidR="5BDF0F8B">
        <w:rPr>
          <w:rFonts w:ascii="Consolas" w:hAnsi="Consolas" w:eastAsia="Consolas" w:cs="Consolas"/>
          <w:lang w:val="fr-FR"/>
        </w:rPr>
        <w:t>de :</w:t>
      </w:r>
      <w:r w:rsidRPr="40B37E85" w:rsidR="6B5ADF18">
        <w:rPr>
          <w:rFonts w:ascii="Consolas" w:hAnsi="Consolas" w:eastAsia="Consolas" w:cs="Consolas"/>
          <w:lang w:val="fr-FR"/>
        </w:rPr>
        <w:t xml:space="preserve"> </w:t>
      </w:r>
      <w:r w:rsidRPr="40B37E85" w:rsidR="6B5ADF18">
        <w:rPr>
          <w:rFonts w:ascii="Consolas" w:hAnsi="Consolas" w:eastAsia="Consolas" w:cs="Consolas"/>
          <w:b w:val="1"/>
          <w:bCs w:val="1"/>
          <w:lang w:val="fr-FR"/>
        </w:rPr>
        <w:t xml:space="preserve">12586269025 </w:t>
      </w:r>
      <w:r w:rsidRPr="40B37E85" w:rsidR="6B5ADF18">
        <w:rPr>
          <w:rFonts w:ascii="Consolas" w:hAnsi="Consolas" w:eastAsia="Consolas" w:cs="Consolas"/>
          <w:lang w:val="fr-FR"/>
        </w:rPr>
        <w:t xml:space="preserve">Temps </w:t>
      </w:r>
      <w:r w:rsidRPr="40B37E85" w:rsidR="7091A260">
        <w:rPr>
          <w:rFonts w:ascii="Consolas" w:hAnsi="Consolas" w:eastAsia="Consolas" w:cs="Consolas"/>
          <w:lang w:val="fr-FR"/>
        </w:rPr>
        <w:t>d'exécution :</w:t>
      </w:r>
      <w:r w:rsidRPr="40B37E85" w:rsidR="6B5ADF18">
        <w:rPr>
          <w:rFonts w:ascii="Consolas" w:hAnsi="Consolas" w:eastAsia="Consolas" w:cs="Consolas"/>
          <w:lang w:val="fr-FR"/>
        </w:rPr>
        <w:t xml:space="preserve"> </w:t>
      </w:r>
      <w:r w:rsidRPr="40B37E85" w:rsidR="22980AE2">
        <w:rPr>
          <w:rFonts w:ascii="Consolas" w:hAnsi="Consolas" w:eastAsia="Consolas" w:cs="Consolas"/>
          <w:b w:val="1"/>
          <w:bCs w:val="1"/>
          <w:lang w:val="fr-FR"/>
        </w:rPr>
        <w:t>67.532 s</w:t>
      </w:r>
    </w:p>
    <w:p w:rsidR="40B37E85" w:rsidP="40B37E85" w:rsidRDefault="40B37E85" w14:paraId="2815B76C" w14:textId="41339A3C">
      <w:pPr>
        <w:pStyle w:val="Normal"/>
      </w:pPr>
    </w:p>
    <w:p xmlns:wp14="http://schemas.microsoft.com/office/word/2010/wordml" w:rsidP="40B37E85" w14:paraId="596829C8" wp14:textId="18B24115">
      <w:pPr>
        <w:rPr>
          <w:b w:val="1"/>
          <w:bCs w:val="1"/>
          <w:lang w:val="fr-FR"/>
        </w:rPr>
      </w:pPr>
      <w:r w:rsidRPr="40B37E85" w:rsidR="40B37E85">
        <w:rPr>
          <w:lang w:val="fr-FR"/>
        </w:rPr>
        <w:t>Méthode de vérification et résultats</w:t>
      </w:r>
      <w:r w:rsidRPr="40B37E85" w:rsidR="3DC671DB">
        <w:rPr>
          <w:lang w:val="fr-FR"/>
        </w:rPr>
        <w:t xml:space="preserve"> : </w:t>
      </w:r>
      <w:r w:rsidRPr="40B37E85" w:rsidR="3DC671DB">
        <w:rPr>
          <w:b w:val="1"/>
          <w:bCs w:val="1"/>
          <w:lang w:val="fr-FR"/>
        </w:rPr>
        <w:t xml:space="preserve">Les résultats de Fibonacci de 50 avec les codes séquentiels et parallèles sont égaux ce qui veut dire que la cohérence séquentielle </w:t>
      </w:r>
      <w:r w:rsidRPr="40B37E85" w:rsidR="0E63F382">
        <w:rPr>
          <w:b w:val="1"/>
          <w:bCs w:val="1"/>
          <w:lang w:val="fr-FR"/>
        </w:rPr>
        <w:t>est respectée</w:t>
      </w:r>
    </w:p>
    <w:p xmlns:wp14="http://schemas.microsoft.com/office/word/2010/wordml" w14:paraId="423B26D7" wp14:textId="77777777">
      <w:pPr>
        <w:pStyle w:val="Heading2"/>
      </w:pPr>
      <w:r>
        <w:t>d) Évaluation des performances</w:t>
      </w:r>
    </w:p>
    <w:p xmlns:wp14="http://schemas.microsoft.com/office/word/2010/wordml" w14:paraId="66930538" wp14:textId="77777777">
      <w:pPr>
        <w:pStyle w:val="Heading4"/>
      </w:pPr>
      <w:r>
        <w:t>MaxDepth 1</w:t>
      </w:r>
    </w:p>
    <w:tbl>
      <w:tblPr>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ook w:val="04A0" w:firstRow="1" w:lastRow="0" w:firstColumn="1" w:lastColumn="0" w:noHBand="0" w:noVBand="1"/>
      </w:tblPr>
      <w:tblGrid>
        <w:gridCol w:w="2880"/>
        <w:gridCol w:w="2880"/>
        <w:gridCol w:w="2880"/>
      </w:tblGrid>
      <w:tr xmlns:wp14="http://schemas.microsoft.com/office/word/2010/wordml" w:rsidTr="40B37E85" w14:paraId="3A77BA52" wp14:textId="77777777">
        <w:tc>
          <w:tcPr>
            <w:tcW w:w="2880" w:type="dxa"/>
            <w:tcMar/>
          </w:tcPr>
          <w:p w14:paraId="261AA731" wp14:textId="77777777">
            <w:r>
              <w:t>Nombre de threads</w:t>
            </w:r>
          </w:p>
        </w:tc>
        <w:tc>
          <w:tcPr>
            <w:tcW w:w="2880" w:type="dxa"/>
            <w:tcMar/>
          </w:tcPr>
          <w:p w14:paraId="4CF19F31" wp14:textId="77777777">
            <w:r>
              <w:t>Temps(s)</w:t>
            </w:r>
          </w:p>
        </w:tc>
        <w:tc>
          <w:tcPr>
            <w:tcW w:w="2880" w:type="dxa"/>
            <w:tcMar/>
          </w:tcPr>
          <w:p w14:paraId="169D5660" wp14:textId="77777777">
            <w:r>
              <w:t>Accélération</w:t>
            </w:r>
          </w:p>
        </w:tc>
      </w:tr>
      <w:tr xmlns:wp14="http://schemas.microsoft.com/office/word/2010/wordml" w:rsidTr="40B37E85" w14:paraId="2E643A39" wp14:textId="77777777">
        <w:tc>
          <w:tcPr>
            <w:tcW w:w="2880" w:type="dxa"/>
            <w:tcMar/>
          </w:tcPr>
          <w:p w14:paraId="5A9DB5E7" wp14:textId="77777777">
            <w:r>
              <w:t>2</w:t>
            </w:r>
          </w:p>
        </w:tc>
        <w:tc>
          <w:tcPr>
            <w:tcW w:w="2880" w:type="dxa"/>
            <w:tcMar/>
          </w:tcPr>
          <w:p w14:paraId="5DAB6C7B" wp14:textId="2FC7DB71">
            <w:r w:rsidR="5FEBB95C">
              <w:rPr/>
              <w:t>69.5</w:t>
            </w:r>
          </w:p>
        </w:tc>
        <w:tc>
          <w:tcPr>
            <w:tcW w:w="2880" w:type="dxa"/>
            <w:tcMar/>
          </w:tcPr>
          <w:p w14:paraId="02EB378F" wp14:textId="6C9AE2E3">
            <w:r w:rsidR="5C50BDF2">
              <w:rPr/>
              <w:t>1.7</w:t>
            </w:r>
          </w:p>
        </w:tc>
      </w:tr>
      <w:tr xmlns:wp14="http://schemas.microsoft.com/office/word/2010/wordml" w:rsidTr="40B37E85" w14:paraId="2A108F41" wp14:textId="77777777">
        <w:tc>
          <w:tcPr>
            <w:tcW w:w="2880" w:type="dxa"/>
            <w:tcMar/>
          </w:tcPr>
          <w:p w14:paraId="4FB28CDF" wp14:textId="77777777">
            <w:r>
              <w:t>4</w:t>
            </w:r>
          </w:p>
        </w:tc>
        <w:tc>
          <w:tcPr>
            <w:tcW w:w="2880" w:type="dxa"/>
            <w:tcMar/>
          </w:tcPr>
          <w:p w14:paraId="6A05A809" wp14:textId="0CD56E46">
            <w:r w:rsidR="54DBCD1D">
              <w:rPr/>
              <w:t>70.7</w:t>
            </w:r>
          </w:p>
        </w:tc>
        <w:tc>
          <w:tcPr>
            <w:tcW w:w="2880" w:type="dxa"/>
            <w:tcMar/>
          </w:tcPr>
          <w:p w14:paraId="5A39BBE3" wp14:textId="36D30BA7">
            <w:r w:rsidR="4F9752BE">
              <w:rPr/>
              <w:t>1.6</w:t>
            </w:r>
          </w:p>
        </w:tc>
      </w:tr>
      <w:tr xmlns:wp14="http://schemas.microsoft.com/office/word/2010/wordml" w:rsidTr="40B37E85" w14:paraId="68AED84D" wp14:textId="77777777">
        <w:tc>
          <w:tcPr>
            <w:tcW w:w="2880" w:type="dxa"/>
            <w:tcMar/>
          </w:tcPr>
          <w:p w14:paraId="69FF5382" wp14:textId="77777777">
            <w:r>
              <w:t>6</w:t>
            </w:r>
          </w:p>
        </w:tc>
        <w:tc>
          <w:tcPr>
            <w:tcW w:w="2880" w:type="dxa"/>
            <w:tcMar/>
          </w:tcPr>
          <w:p w14:paraId="41C8F396" wp14:textId="50E91586">
            <w:r w:rsidR="76AAC0AA">
              <w:rPr/>
              <w:t>73.6</w:t>
            </w:r>
          </w:p>
        </w:tc>
        <w:tc>
          <w:tcPr>
            <w:tcW w:w="2880" w:type="dxa"/>
            <w:tcMar/>
          </w:tcPr>
          <w:p w14:paraId="72A3D3EC" wp14:textId="1049323A">
            <w:r w:rsidR="1F018E93">
              <w:rPr/>
              <w:t>1.6</w:t>
            </w:r>
          </w:p>
        </w:tc>
      </w:tr>
      <w:tr xmlns:wp14="http://schemas.microsoft.com/office/word/2010/wordml" w:rsidTr="40B37E85" w14:paraId="3C6C8592" wp14:textId="77777777">
        <w:tc>
          <w:tcPr>
            <w:tcW w:w="2880" w:type="dxa"/>
            <w:tcMar/>
          </w:tcPr>
          <w:p w14:paraId="559003C7" wp14:textId="77777777">
            <w:r>
              <w:t>8</w:t>
            </w:r>
          </w:p>
        </w:tc>
        <w:tc>
          <w:tcPr>
            <w:tcW w:w="2880" w:type="dxa"/>
            <w:tcMar/>
          </w:tcPr>
          <w:p w14:paraId="0D0B940D" wp14:textId="27AA8B13">
            <w:r w:rsidR="190D0C99">
              <w:rPr/>
              <w:t>75.2</w:t>
            </w:r>
          </w:p>
        </w:tc>
        <w:tc>
          <w:tcPr>
            <w:tcW w:w="2880" w:type="dxa"/>
            <w:tcMar/>
          </w:tcPr>
          <w:p w14:paraId="0E27B00A" wp14:textId="1106056E">
            <w:r w:rsidR="1A75902B">
              <w:rPr/>
              <w:t>1.6</w:t>
            </w:r>
          </w:p>
        </w:tc>
      </w:tr>
      <w:tr xmlns:wp14="http://schemas.microsoft.com/office/word/2010/wordml" w:rsidTr="40B37E85" w14:paraId="7F1FE2E8" wp14:textId="77777777">
        <w:tc>
          <w:tcPr>
            <w:tcW w:w="2880" w:type="dxa"/>
            <w:tcMar/>
          </w:tcPr>
          <w:p w14:paraId="4F941543" wp14:textId="77777777">
            <w:r>
              <w:t>10</w:t>
            </w:r>
          </w:p>
        </w:tc>
        <w:tc>
          <w:tcPr>
            <w:tcW w:w="2880" w:type="dxa"/>
            <w:tcMar/>
          </w:tcPr>
          <w:p w14:paraId="60061E4C" wp14:textId="183A249E">
            <w:r w:rsidR="155FA4D3">
              <w:rPr/>
              <w:t>77.1</w:t>
            </w:r>
          </w:p>
        </w:tc>
        <w:tc>
          <w:tcPr>
            <w:tcW w:w="2880" w:type="dxa"/>
            <w:tcMar/>
          </w:tcPr>
          <w:p w14:paraId="44EAFD9C" wp14:textId="0E3511E1">
            <w:r w:rsidR="1E1DA422">
              <w:rPr/>
              <w:t>1.5</w:t>
            </w:r>
          </w:p>
        </w:tc>
      </w:tr>
      <w:tr xmlns:wp14="http://schemas.microsoft.com/office/word/2010/wordml" w:rsidTr="40B37E85" w14:paraId="4CD1044D" wp14:textId="77777777">
        <w:tc>
          <w:tcPr>
            <w:tcW w:w="2880" w:type="dxa"/>
            <w:tcMar/>
          </w:tcPr>
          <w:p w14:paraId="7980CDB1" wp14:textId="77777777">
            <w:r>
              <w:t>12</w:t>
            </w:r>
          </w:p>
        </w:tc>
        <w:tc>
          <w:tcPr>
            <w:tcW w:w="2880" w:type="dxa"/>
            <w:tcMar/>
          </w:tcPr>
          <w:p w14:paraId="4B94D5A5" wp14:textId="724F18A0">
            <w:r w:rsidR="48E5A4E6">
              <w:rPr/>
              <w:t>78.2</w:t>
            </w:r>
          </w:p>
        </w:tc>
        <w:tc>
          <w:tcPr>
            <w:tcW w:w="2880" w:type="dxa"/>
            <w:tcMar/>
          </w:tcPr>
          <w:p w14:paraId="3DEEC669" wp14:textId="3C9EB21E">
            <w:r w:rsidR="1962AB34">
              <w:rPr/>
              <w:t>1.5</w:t>
            </w:r>
          </w:p>
        </w:tc>
      </w:tr>
      <w:tr xmlns:wp14="http://schemas.microsoft.com/office/word/2010/wordml" w:rsidTr="40B37E85" w14:paraId="2498620F" wp14:textId="77777777">
        <w:tc>
          <w:tcPr>
            <w:tcW w:w="2880" w:type="dxa"/>
            <w:tcMar/>
          </w:tcPr>
          <w:p w14:paraId="56DB5022" wp14:textId="77777777">
            <w:r>
              <w:t>20</w:t>
            </w:r>
          </w:p>
        </w:tc>
        <w:tc>
          <w:tcPr>
            <w:tcW w:w="2880" w:type="dxa"/>
            <w:tcMar/>
          </w:tcPr>
          <w:p w14:paraId="3656B9AB" wp14:textId="56B7457A">
            <w:r w:rsidR="722CEE61">
              <w:rPr/>
              <w:t>95.0</w:t>
            </w:r>
          </w:p>
        </w:tc>
        <w:tc>
          <w:tcPr>
            <w:tcW w:w="2880" w:type="dxa"/>
            <w:tcMar/>
          </w:tcPr>
          <w:p w14:paraId="45FB0818" wp14:textId="6AA88466">
            <w:r w:rsidR="32C49D64">
              <w:rPr/>
              <w:t>1.</w:t>
            </w:r>
            <w:r w:rsidR="415386C1">
              <w:rPr/>
              <w:t>2</w:t>
            </w:r>
          </w:p>
        </w:tc>
      </w:tr>
      <w:tr xmlns:wp14="http://schemas.microsoft.com/office/word/2010/wordml" w:rsidTr="40B37E85" w14:paraId="331168FC" wp14:textId="77777777">
        <w:tc>
          <w:tcPr>
            <w:tcW w:w="2880" w:type="dxa"/>
            <w:tcMar/>
          </w:tcPr>
          <w:p w14:paraId="4A5C01E1" wp14:textId="77777777">
            <w:r>
              <w:t>30</w:t>
            </w:r>
          </w:p>
        </w:tc>
        <w:tc>
          <w:tcPr>
            <w:tcW w:w="2880" w:type="dxa"/>
            <w:tcMar/>
          </w:tcPr>
          <w:p w14:paraId="049F31CB" wp14:textId="479F2940">
            <w:r w:rsidR="7851FE0D">
              <w:rPr/>
              <w:t>89.4</w:t>
            </w:r>
          </w:p>
        </w:tc>
        <w:tc>
          <w:tcPr>
            <w:tcW w:w="2880" w:type="dxa"/>
            <w:tcMar/>
          </w:tcPr>
          <w:p w14:paraId="53128261" wp14:textId="11DCE722">
            <w:r w:rsidR="2E256DFB">
              <w:rPr/>
              <w:t>1.</w:t>
            </w:r>
            <w:r w:rsidR="4D8C8499">
              <w:rPr/>
              <w:t>3</w:t>
            </w:r>
          </w:p>
        </w:tc>
      </w:tr>
    </w:tbl>
    <w:p xmlns:wp14="http://schemas.microsoft.com/office/word/2010/wordml" w14:paraId="122A3A73" wp14:textId="61BB7C52">
      <w:pPr>
        <w:pStyle w:val="Heading4"/>
      </w:pPr>
      <w:r w:rsidR="40B37E85">
        <w:rPr/>
        <w:t>MaxDepth</w:t>
      </w:r>
      <w:r w:rsidR="40B37E85">
        <w:rPr/>
        <w:t xml:space="preserve"> 2</w:t>
      </w:r>
    </w:p>
    <w:tbl>
      <w:tblPr>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ook w:val="04A0" w:firstRow="1" w:lastRow="0" w:firstColumn="1" w:lastColumn="0" w:noHBand="0" w:noVBand="1"/>
      </w:tblPr>
      <w:tblGrid>
        <w:gridCol w:w="2880"/>
        <w:gridCol w:w="2880"/>
        <w:gridCol w:w="2880"/>
      </w:tblGrid>
      <w:tr xmlns:wp14="http://schemas.microsoft.com/office/word/2010/wordml" w:rsidTr="40B37E85" w14:paraId="651D024A" wp14:textId="77777777">
        <w:tc>
          <w:tcPr>
            <w:tcW w:w="2880" w:type="dxa"/>
            <w:tcMar/>
          </w:tcPr>
          <w:p w14:paraId="17A8E469" wp14:textId="77777777">
            <w:r>
              <w:t>Nombre de threads</w:t>
            </w:r>
          </w:p>
        </w:tc>
        <w:tc>
          <w:tcPr>
            <w:tcW w:w="2880" w:type="dxa"/>
            <w:tcMar/>
          </w:tcPr>
          <w:p w14:paraId="3A434EC3" wp14:textId="77777777">
            <w:r>
              <w:t>Temps(s)</w:t>
            </w:r>
          </w:p>
        </w:tc>
        <w:tc>
          <w:tcPr>
            <w:tcW w:w="2880" w:type="dxa"/>
            <w:tcMar/>
          </w:tcPr>
          <w:p w14:paraId="4DD7603D" wp14:textId="77777777">
            <w:r>
              <w:t>Accélération</w:t>
            </w:r>
          </w:p>
        </w:tc>
      </w:tr>
      <w:tr xmlns:wp14="http://schemas.microsoft.com/office/word/2010/wordml" w:rsidTr="40B37E85" w14:paraId="1BC03362" wp14:textId="77777777">
        <w:tc>
          <w:tcPr>
            <w:tcW w:w="2880" w:type="dxa"/>
            <w:tcMar/>
          </w:tcPr>
          <w:p w14:paraId="24DED8E9" wp14:textId="77777777">
            <w:r>
              <w:t>2</w:t>
            </w:r>
          </w:p>
        </w:tc>
        <w:tc>
          <w:tcPr>
            <w:tcW w:w="2880" w:type="dxa"/>
            <w:tcMar/>
          </w:tcPr>
          <w:p w14:paraId="62486C05" wp14:textId="5153EECD">
            <w:r w:rsidR="71E98159">
              <w:rPr/>
              <w:t>89.5</w:t>
            </w:r>
          </w:p>
        </w:tc>
        <w:tc>
          <w:tcPr>
            <w:tcW w:w="2880" w:type="dxa"/>
            <w:tcMar/>
          </w:tcPr>
          <w:p w14:paraId="4101652C" wp14:textId="7D4BF3A2">
            <w:r w:rsidR="7209651B">
              <w:rPr/>
              <w:t>1.3</w:t>
            </w:r>
          </w:p>
        </w:tc>
      </w:tr>
      <w:tr xmlns:wp14="http://schemas.microsoft.com/office/word/2010/wordml" w:rsidTr="40B37E85" w14:paraId="1ABCEBE9" wp14:textId="77777777">
        <w:tc>
          <w:tcPr>
            <w:tcW w:w="2880" w:type="dxa"/>
            <w:tcMar/>
          </w:tcPr>
          <w:p w14:paraId="7163D972" wp14:textId="77777777">
            <w:r>
              <w:t>4</w:t>
            </w:r>
          </w:p>
        </w:tc>
        <w:tc>
          <w:tcPr>
            <w:tcW w:w="2880" w:type="dxa"/>
            <w:tcMar/>
          </w:tcPr>
          <w:p w14:paraId="4B99056E" wp14:textId="56D255B6">
            <w:r w:rsidR="5ACCB343">
              <w:rPr/>
              <w:t>56.4</w:t>
            </w:r>
          </w:p>
        </w:tc>
        <w:tc>
          <w:tcPr>
            <w:tcW w:w="2880" w:type="dxa"/>
            <w:tcMar/>
          </w:tcPr>
          <w:p w14:paraId="1299C43A" wp14:textId="66C3AE8C">
            <w:r w:rsidR="5B23F791">
              <w:rPr/>
              <w:t>2.1</w:t>
            </w:r>
          </w:p>
        </w:tc>
      </w:tr>
      <w:tr xmlns:wp14="http://schemas.microsoft.com/office/word/2010/wordml" w:rsidTr="40B37E85" w14:paraId="14EAB887" wp14:textId="77777777">
        <w:tc>
          <w:tcPr>
            <w:tcW w:w="2880" w:type="dxa"/>
            <w:tcMar/>
          </w:tcPr>
          <w:p w14:paraId="73004FEB" wp14:textId="77777777">
            <w:r>
              <w:t>6</w:t>
            </w:r>
          </w:p>
        </w:tc>
        <w:tc>
          <w:tcPr>
            <w:tcW w:w="2880" w:type="dxa"/>
            <w:tcMar/>
          </w:tcPr>
          <w:p w14:paraId="4DDBEF00" wp14:textId="77BFA24B">
            <w:r w:rsidR="60395F89">
              <w:rPr/>
              <w:t>55.1</w:t>
            </w:r>
          </w:p>
        </w:tc>
        <w:tc>
          <w:tcPr>
            <w:tcW w:w="2880" w:type="dxa"/>
            <w:tcMar/>
          </w:tcPr>
          <w:p w14:paraId="3461D779" wp14:textId="6E45B5AE">
            <w:r w:rsidR="12AA8EED">
              <w:rPr/>
              <w:t>2.1</w:t>
            </w:r>
          </w:p>
        </w:tc>
      </w:tr>
      <w:tr xmlns:wp14="http://schemas.microsoft.com/office/word/2010/wordml" w:rsidTr="40B37E85" w14:paraId="29B325E0" wp14:textId="77777777">
        <w:tc>
          <w:tcPr>
            <w:tcW w:w="2880" w:type="dxa"/>
            <w:tcMar/>
          </w:tcPr>
          <w:p w14:paraId="03073777" wp14:textId="77777777">
            <w:r>
              <w:t>8</w:t>
            </w:r>
          </w:p>
        </w:tc>
        <w:tc>
          <w:tcPr>
            <w:tcW w:w="2880" w:type="dxa"/>
            <w:tcMar/>
          </w:tcPr>
          <w:p w14:paraId="3CF2D8B6" wp14:textId="09454E5D">
            <w:r w:rsidR="393CE3A0">
              <w:rPr/>
              <w:t>45.4</w:t>
            </w:r>
          </w:p>
        </w:tc>
        <w:tc>
          <w:tcPr>
            <w:tcW w:w="2880" w:type="dxa"/>
            <w:tcMar/>
          </w:tcPr>
          <w:p w14:paraId="0FB78278" wp14:textId="193608EE">
            <w:r w:rsidR="35A16EB0">
              <w:rPr/>
              <w:t>2.6</w:t>
            </w:r>
          </w:p>
        </w:tc>
      </w:tr>
      <w:tr xmlns:wp14="http://schemas.microsoft.com/office/word/2010/wordml" w:rsidTr="40B37E85" w14:paraId="05BEBC04" wp14:textId="77777777">
        <w:tc>
          <w:tcPr>
            <w:tcW w:w="2880" w:type="dxa"/>
            <w:tcMar/>
          </w:tcPr>
          <w:p w14:paraId="1E2F441F" wp14:textId="77777777">
            <w:r>
              <w:t>10</w:t>
            </w:r>
          </w:p>
        </w:tc>
        <w:tc>
          <w:tcPr>
            <w:tcW w:w="2880" w:type="dxa"/>
            <w:tcMar/>
          </w:tcPr>
          <w:p w14:paraId="1FC39945" wp14:textId="47477718">
            <w:r w:rsidR="0E7A55F5">
              <w:rPr/>
              <w:t>51.5</w:t>
            </w:r>
          </w:p>
        </w:tc>
        <w:tc>
          <w:tcPr>
            <w:tcW w:w="2880" w:type="dxa"/>
            <w:tcMar/>
          </w:tcPr>
          <w:p w14:paraId="0562CB0E" wp14:textId="1B0C7E29">
            <w:r w:rsidR="6C64A0BD">
              <w:rPr/>
              <w:t>2.3</w:t>
            </w:r>
          </w:p>
        </w:tc>
      </w:tr>
      <w:tr xmlns:wp14="http://schemas.microsoft.com/office/word/2010/wordml" w:rsidTr="40B37E85" w14:paraId="62331FB9" wp14:textId="77777777">
        <w:tc>
          <w:tcPr>
            <w:tcW w:w="2880" w:type="dxa"/>
            <w:tcMar/>
          </w:tcPr>
          <w:p w14:paraId="1B7C4503" wp14:textId="77777777">
            <w:r>
              <w:t>12</w:t>
            </w:r>
          </w:p>
        </w:tc>
        <w:tc>
          <w:tcPr>
            <w:tcW w:w="2880" w:type="dxa"/>
            <w:tcMar/>
          </w:tcPr>
          <w:p w14:paraId="34CE0A41" wp14:textId="0E106E3D">
            <w:r w:rsidR="59FD9B1E">
              <w:rPr/>
              <w:t>48.0</w:t>
            </w:r>
          </w:p>
        </w:tc>
        <w:tc>
          <w:tcPr>
            <w:tcW w:w="2880" w:type="dxa"/>
            <w:tcMar/>
          </w:tcPr>
          <w:p w14:paraId="62EBF3C5" wp14:textId="5C32CF48">
            <w:r w:rsidR="1F3AB188">
              <w:rPr/>
              <w:t>2.4</w:t>
            </w:r>
          </w:p>
        </w:tc>
      </w:tr>
      <w:tr xmlns:wp14="http://schemas.microsoft.com/office/word/2010/wordml" w:rsidTr="40B37E85" w14:paraId="48C907FC" wp14:textId="77777777">
        <w:tc>
          <w:tcPr>
            <w:tcW w:w="2880" w:type="dxa"/>
            <w:tcMar/>
          </w:tcPr>
          <w:p w14:paraId="1043501F" wp14:textId="77777777">
            <w:r>
              <w:t>20</w:t>
            </w:r>
          </w:p>
        </w:tc>
        <w:tc>
          <w:tcPr>
            <w:tcW w:w="2880" w:type="dxa"/>
            <w:tcMar/>
          </w:tcPr>
          <w:p w14:paraId="6D98A12B" wp14:textId="4578420F">
            <w:r w:rsidR="51948BE3">
              <w:rPr/>
              <w:t>46.8</w:t>
            </w:r>
          </w:p>
        </w:tc>
        <w:tc>
          <w:tcPr>
            <w:tcW w:w="2880" w:type="dxa"/>
            <w:tcMar/>
          </w:tcPr>
          <w:p w14:paraId="2946DB82" wp14:textId="39AC24F7">
            <w:r w:rsidR="109A5BB6">
              <w:rPr/>
              <w:t>2.5</w:t>
            </w:r>
          </w:p>
        </w:tc>
      </w:tr>
      <w:tr xmlns:wp14="http://schemas.microsoft.com/office/word/2010/wordml" w:rsidTr="40B37E85" w14:paraId="1280F97D" wp14:textId="77777777">
        <w:tc>
          <w:tcPr>
            <w:tcW w:w="2880" w:type="dxa"/>
            <w:tcMar/>
          </w:tcPr>
          <w:p w14:paraId="10E4A264" wp14:textId="77777777">
            <w:r>
              <w:t>30</w:t>
            </w:r>
          </w:p>
        </w:tc>
        <w:tc>
          <w:tcPr>
            <w:tcW w:w="2880" w:type="dxa"/>
            <w:tcMar/>
          </w:tcPr>
          <w:p w14:paraId="5997CC1D" wp14:textId="1F4B5CBD">
            <w:r w:rsidR="7883DE2B">
              <w:rPr/>
              <w:t>46.5</w:t>
            </w:r>
          </w:p>
        </w:tc>
        <w:tc>
          <w:tcPr>
            <w:tcW w:w="2880" w:type="dxa"/>
            <w:tcMar/>
          </w:tcPr>
          <w:p w14:paraId="110FFD37" wp14:textId="56C48F7B">
            <w:r w:rsidR="143AF071">
              <w:rPr/>
              <w:t>2.5</w:t>
            </w:r>
          </w:p>
        </w:tc>
      </w:tr>
    </w:tbl>
    <w:p xmlns:wp14="http://schemas.microsoft.com/office/word/2010/wordml" w14:paraId="0A0D6CCE" wp14:textId="77777777">
      <w:pPr>
        <w:pStyle w:val="Heading4"/>
      </w:pPr>
      <w:r>
        <w:t>MaxDepth 3</w:t>
      </w:r>
    </w:p>
    <w:tbl>
      <w:tblPr>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ook w:val="04A0" w:firstRow="1" w:lastRow="0" w:firstColumn="1" w:lastColumn="0" w:noHBand="0" w:noVBand="1"/>
      </w:tblPr>
      <w:tblGrid>
        <w:gridCol w:w="2880"/>
        <w:gridCol w:w="2880"/>
        <w:gridCol w:w="2880"/>
      </w:tblGrid>
      <w:tr xmlns:wp14="http://schemas.microsoft.com/office/word/2010/wordml" w:rsidTr="40B37E85" w14:paraId="2AADC8FB" wp14:textId="77777777">
        <w:tc>
          <w:tcPr>
            <w:tcW w:w="2880" w:type="dxa"/>
            <w:tcMar/>
          </w:tcPr>
          <w:p w14:paraId="5C39518E" wp14:textId="77777777">
            <w:r>
              <w:t>Nombre de threads</w:t>
            </w:r>
          </w:p>
        </w:tc>
        <w:tc>
          <w:tcPr>
            <w:tcW w:w="2880" w:type="dxa"/>
            <w:tcMar/>
          </w:tcPr>
          <w:p w14:paraId="77BD2F16" wp14:textId="77777777">
            <w:r>
              <w:t>Temps(s)</w:t>
            </w:r>
          </w:p>
        </w:tc>
        <w:tc>
          <w:tcPr>
            <w:tcW w:w="2880" w:type="dxa"/>
            <w:tcMar/>
          </w:tcPr>
          <w:p w14:paraId="138E9FEE" wp14:textId="77777777">
            <w:r>
              <w:t>Accélération</w:t>
            </w:r>
          </w:p>
        </w:tc>
      </w:tr>
      <w:tr xmlns:wp14="http://schemas.microsoft.com/office/word/2010/wordml" w:rsidTr="40B37E85" w14:paraId="1D63D2B4" wp14:textId="77777777">
        <w:tc>
          <w:tcPr>
            <w:tcW w:w="2880" w:type="dxa"/>
            <w:tcMar/>
          </w:tcPr>
          <w:p w14:paraId="4FD71FBC" wp14:textId="77777777">
            <w:r>
              <w:t>2</w:t>
            </w:r>
          </w:p>
        </w:tc>
        <w:tc>
          <w:tcPr>
            <w:tcW w:w="2880" w:type="dxa"/>
            <w:tcMar/>
          </w:tcPr>
          <w:p w14:paraId="6B699379" wp14:textId="5C6F2008">
            <w:r w:rsidR="48ECE9F7">
              <w:rPr/>
              <w:t>67.0</w:t>
            </w:r>
          </w:p>
        </w:tc>
        <w:tc>
          <w:tcPr>
            <w:tcW w:w="2880" w:type="dxa"/>
            <w:tcMar/>
          </w:tcPr>
          <w:p w14:paraId="3FE9F23F" wp14:textId="2E6A980A">
            <w:r w:rsidR="37F7A61B">
              <w:rPr/>
              <w:t>1.8</w:t>
            </w:r>
          </w:p>
        </w:tc>
      </w:tr>
      <w:tr xmlns:wp14="http://schemas.microsoft.com/office/word/2010/wordml" w:rsidTr="40B37E85" w14:paraId="7D3D5FE3" wp14:textId="77777777">
        <w:tc>
          <w:tcPr>
            <w:tcW w:w="2880" w:type="dxa"/>
            <w:tcMar/>
          </w:tcPr>
          <w:p w14:paraId="7714E194" wp14:textId="77777777">
            <w:r>
              <w:t>4</w:t>
            </w:r>
          </w:p>
        </w:tc>
        <w:tc>
          <w:tcPr>
            <w:tcW w:w="2880" w:type="dxa"/>
            <w:tcMar/>
          </w:tcPr>
          <w:p w14:paraId="1F72F646" wp14:textId="0D8FCE07">
            <w:r w:rsidR="1C78AD7E">
              <w:rPr/>
              <w:t>45.3</w:t>
            </w:r>
          </w:p>
        </w:tc>
        <w:tc>
          <w:tcPr>
            <w:tcW w:w="2880" w:type="dxa"/>
            <w:tcMar/>
          </w:tcPr>
          <w:p w14:paraId="08CE6F91" wp14:textId="684AD509">
            <w:r w:rsidR="426F4E6C">
              <w:rPr/>
              <w:t>2.6</w:t>
            </w:r>
          </w:p>
        </w:tc>
      </w:tr>
      <w:tr xmlns:wp14="http://schemas.microsoft.com/office/word/2010/wordml" w:rsidTr="40B37E85" w14:paraId="53A562C3" wp14:textId="77777777">
        <w:tc>
          <w:tcPr>
            <w:tcW w:w="2880" w:type="dxa"/>
            <w:tcMar/>
          </w:tcPr>
          <w:p w14:paraId="6EDC4BC8" wp14:textId="77777777">
            <w:r>
              <w:t>6</w:t>
            </w:r>
          </w:p>
        </w:tc>
        <w:tc>
          <w:tcPr>
            <w:tcW w:w="2880" w:type="dxa"/>
            <w:tcMar/>
          </w:tcPr>
          <w:p w14:paraId="61CDCEAD" wp14:textId="74829FA6">
            <w:r w:rsidR="44D2656D">
              <w:rPr/>
              <w:t>29.5</w:t>
            </w:r>
          </w:p>
        </w:tc>
        <w:tc>
          <w:tcPr>
            <w:tcW w:w="2880" w:type="dxa"/>
            <w:tcMar/>
          </w:tcPr>
          <w:p w14:paraId="6BB9E253" wp14:textId="3BBC537A">
            <w:r w:rsidR="55A36A86">
              <w:rPr/>
              <w:t>4.0</w:t>
            </w:r>
          </w:p>
        </w:tc>
      </w:tr>
      <w:tr xmlns:wp14="http://schemas.microsoft.com/office/word/2010/wordml" w:rsidTr="40B37E85" w14:paraId="26643505" wp14:textId="77777777">
        <w:tc>
          <w:tcPr>
            <w:tcW w:w="2880" w:type="dxa"/>
            <w:tcMar/>
          </w:tcPr>
          <w:p w14:paraId="73039489" wp14:textId="77777777">
            <w:r>
              <w:t>8</w:t>
            </w:r>
          </w:p>
        </w:tc>
        <w:tc>
          <w:tcPr>
            <w:tcW w:w="2880" w:type="dxa"/>
            <w:tcMar/>
          </w:tcPr>
          <w:p w14:paraId="23DE523C" wp14:textId="7E52A0EA">
            <w:r w:rsidR="26E989D6">
              <w:rPr/>
              <w:t>29.3</w:t>
            </w:r>
          </w:p>
        </w:tc>
        <w:tc>
          <w:tcPr>
            <w:tcW w:w="2880" w:type="dxa"/>
            <w:tcMar/>
          </w:tcPr>
          <w:p w14:paraId="52E56223" wp14:textId="1B4F8B57">
            <w:r w:rsidR="4875A9DC">
              <w:rPr/>
              <w:t>4.0</w:t>
            </w:r>
          </w:p>
        </w:tc>
      </w:tr>
      <w:tr xmlns:wp14="http://schemas.microsoft.com/office/word/2010/wordml" w:rsidTr="40B37E85" w14:paraId="4ED89659" wp14:textId="77777777">
        <w:tc>
          <w:tcPr>
            <w:tcW w:w="2880" w:type="dxa"/>
            <w:tcMar/>
          </w:tcPr>
          <w:p w14:paraId="7F5ACCA2" wp14:textId="77777777">
            <w:r>
              <w:t>10</w:t>
            </w:r>
          </w:p>
        </w:tc>
        <w:tc>
          <w:tcPr>
            <w:tcW w:w="2880" w:type="dxa"/>
            <w:tcMar/>
          </w:tcPr>
          <w:p w14:paraId="07547A01" wp14:textId="1237E768">
            <w:r w:rsidR="4F2631B7">
              <w:rPr/>
              <w:t>29.5</w:t>
            </w:r>
          </w:p>
        </w:tc>
        <w:tc>
          <w:tcPr>
            <w:tcW w:w="2880" w:type="dxa"/>
            <w:tcMar/>
          </w:tcPr>
          <w:p w14:paraId="5043CB0F" wp14:textId="76D82226">
            <w:r w:rsidR="0830F4C6">
              <w:rPr/>
              <w:t>4.0</w:t>
            </w:r>
          </w:p>
        </w:tc>
      </w:tr>
      <w:tr xmlns:wp14="http://schemas.microsoft.com/office/word/2010/wordml" w:rsidTr="40B37E85" w14:paraId="78FB8DC0" wp14:textId="77777777">
        <w:tc>
          <w:tcPr>
            <w:tcW w:w="2880" w:type="dxa"/>
            <w:tcMar/>
          </w:tcPr>
          <w:p w14:paraId="7B7F0D60" wp14:textId="77777777">
            <w:r>
              <w:t>12</w:t>
            </w:r>
          </w:p>
        </w:tc>
        <w:tc>
          <w:tcPr>
            <w:tcW w:w="2880" w:type="dxa"/>
            <w:tcMar/>
          </w:tcPr>
          <w:p w14:paraId="07459315" wp14:textId="64E4A2B9">
            <w:r w:rsidR="5D8092DC">
              <w:rPr/>
              <w:t>29.2</w:t>
            </w:r>
          </w:p>
        </w:tc>
        <w:tc>
          <w:tcPr>
            <w:tcW w:w="2880" w:type="dxa"/>
            <w:tcMar/>
          </w:tcPr>
          <w:p w14:paraId="6537F28F" wp14:textId="58F3E230">
            <w:r w:rsidR="5131EA6A">
              <w:rPr/>
              <w:t>4.0</w:t>
            </w:r>
          </w:p>
        </w:tc>
      </w:tr>
      <w:tr xmlns:wp14="http://schemas.microsoft.com/office/word/2010/wordml" w:rsidTr="40B37E85" w14:paraId="730F818D" wp14:textId="77777777">
        <w:tc>
          <w:tcPr>
            <w:tcW w:w="2880" w:type="dxa"/>
            <w:tcMar/>
          </w:tcPr>
          <w:p w14:paraId="357D09F5" wp14:textId="77777777">
            <w:r>
              <w:t>20</w:t>
            </w:r>
          </w:p>
        </w:tc>
        <w:tc>
          <w:tcPr>
            <w:tcW w:w="2880" w:type="dxa"/>
            <w:tcMar/>
          </w:tcPr>
          <w:p w14:paraId="6DFB9E20" wp14:textId="3B68B94B">
            <w:r w:rsidR="3F5B928D">
              <w:rPr/>
              <w:t>29.2</w:t>
            </w:r>
          </w:p>
        </w:tc>
        <w:tc>
          <w:tcPr>
            <w:tcW w:w="2880" w:type="dxa"/>
            <w:tcMar/>
          </w:tcPr>
          <w:p w14:paraId="70DF9E56" wp14:textId="297A2693">
            <w:r w:rsidR="5A509CE6">
              <w:rPr/>
              <w:t>4.0</w:t>
            </w:r>
          </w:p>
        </w:tc>
      </w:tr>
      <w:tr xmlns:wp14="http://schemas.microsoft.com/office/word/2010/wordml" w:rsidTr="40B37E85" w14:paraId="00986B9C" wp14:textId="77777777">
        <w:tc>
          <w:tcPr>
            <w:tcW w:w="2880" w:type="dxa"/>
            <w:tcMar/>
          </w:tcPr>
          <w:p w14:paraId="53D3AA41" wp14:textId="77777777">
            <w:r>
              <w:t>30</w:t>
            </w:r>
          </w:p>
        </w:tc>
        <w:tc>
          <w:tcPr>
            <w:tcW w:w="2880" w:type="dxa"/>
            <w:tcMar/>
          </w:tcPr>
          <w:p w14:paraId="44E871BC" wp14:textId="6CAD3F78">
            <w:r w:rsidR="6DC15904">
              <w:rPr/>
              <w:t>33.7</w:t>
            </w:r>
          </w:p>
        </w:tc>
        <w:tc>
          <w:tcPr>
            <w:tcW w:w="2880" w:type="dxa"/>
            <w:tcMar/>
          </w:tcPr>
          <w:p w14:paraId="144A5D23" wp14:textId="6A28B1A2">
            <w:r w:rsidR="6F322522">
              <w:rPr/>
              <w:t>4.5</w:t>
            </w:r>
          </w:p>
        </w:tc>
      </w:tr>
    </w:tbl>
    <w:p xmlns:wp14="http://schemas.microsoft.com/office/word/2010/wordml" w14:paraId="43676595" wp14:textId="77777777">
      <w:pPr>
        <w:pStyle w:val="Heading4"/>
      </w:pPr>
      <w:r>
        <w:t>MaxDepth 4</w:t>
      </w:r>
    </w:p>
    <w:tbl>
      <w:tblPr>
        <w:tblW w:w="8640" w:type="dxa"/>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ook w:val="04A0" w:firstRow="1" w:lastRow="0" w:firstColumn="1" w:lastColumn="0" w:noHBand="0" w:noVBand="1"/>
      </w:tblPr>
      <w:tblGrid>
        <w:gridCol w:w="2880"/>
        <w:gridCol w:w="2790"/>
        <w:gridCol w:w="2970"/>
      </w:tblGrid>
      <w:tr xmlns:wp14="http://schemas.microsoft.com/office/word/2010/wordml" w:rsidTr="40B37E85" w14:paraId="791C2228" wp14:textId="77777777">
        <w:tc>
          <w:tcPr>
            <w:tcW w:w="2880" w:type="dxa"/>
            <w:tcMar/>
          </w:tcPr>
          <w:p w14:paraId="78402BE2" wp14:textId="77777777">
            <w:r>
              <w:t>Nombre de threads</w:t>
            </w:r>
          </w:p>
        </w:tc>
        <w:tc>
          <w:tcPr>
            <w:tcW w:w="2790" w:type="dxa"/>
            <w:tcMar/>
          </w:tcPr>
          <w:p w14:paraId="4A08C656" wp14:textId="77777777">
            <w:r>
              <w:t>Temps(s)</w:t>
            </w:r>
          </w:p>
        </w:tc>
        <w:tc>
          <w:tcPr>
            <w:tcW w:w="2970" w:type="dxa"/>
            <w:tcMar/>
          </w:tcPr>
          <w:p w14:paraId="30760318" wp14:textId="77777777">
            <w:r>
              <w:t>Accélération</w:t>
            </w:r>
          </w:p>
        </w:tc>
      </w:tr>
      <w:tr xmlns:wp14="http://schemas.microsoft.com/office/word/2010/wordml" w:rsidTr="40B37E85" w14:paraId="39A728AC" wp14:textId="77777777">
        <w:tc>
          <w:tcPr>
            <w:tcW w:w="2880" w:type="dxa"/>
            <w:tcMar/>
          </w:tcPr>
          <w:p w14:paraId="18B4C29E" wp14:textId="77777777">
            <w:r>
              <w:t>2</w:t>
            </w:r>
          </w:p>
        </w:tc>
        <w:tc>
          <w:tcPr>
            <w:tcW w:w="2790" w:type="dxa"/>
            <w:tcMar/>
          </w:tcPr>
          <w:p w14:paraId="738610EB" wp14:textId="37611C4D">
            <w:r w:rsidR="7F6C2B48">
              <w:rPr/>
              <w:t>77.2</w:t>
            </w:r>
          </w:p>
        </w:tc>
        <w:tc>
          <w:tcPr>
            <w:tcW w:w="2970" w:type="dxa"/>
            <w:tcMar/>
          </w:tcPr>
          <w:p w14:paraId="637805D2" wp14:textId="2C3503CF">
            <w:r w:rsidR="17C52420">
              <w:rPr/>
              <w:t>1.5</w:t>
            </w:r>
          </w:p>
        </w:tc>
      </w:tr>
      <w:tr xmlns:wp14="http://schemas.microsoft.com/office/word/2010/wordml" w:rsidTr="40B37E85" w14:paraId="3DFF6DC6" wp14:textId="77777777">
        <w:tc>
          <w:tcPr>
            <w:tcW w:w="2880" w:type="dxa"/>
            <w:tcMar/>
          </w:tcPr>
          <w:p w14:paraId="4ADC6567" wp14:textId="77777777">
            <w:r>
              <w:t>4</w:t>
            </w:r>
          </w:p>
        </w:tc>
        <w:tc>
          <w:tcPr>
            <w:tcW w:w="2790" w:type="dxa"/>
            <w:tcMar/>
          </w:tcPr>
          <w:p w14:paraId="463F29E8" wp14:textId="1484392A">
            <w:r w:rsidR="2036FF5E">
              <w:rPr/>
              <w:t>39.8</w:t>
            </w:r>
          </w:p>
        </w:tc>
        <w:tc>
          <w:tcPr>
            <w:tcW w:w="2970" w:type="dxa"/>
            <w:tcMar/>
          </w:tcPr>
          <w:p w14:paraId="3B7B4B86" wp14:textId="03E2EE8D">
            <w:r w:rsidR="295061A7">
              <w:rPr/>
              <w:t>3.0</w:t>
            </w:r>
          </w:p>
        </w:tc>
      </w:tr>
      <w:tr xmlns:wp14="http://schemas.microsoft.com/office/word/2010/wordml" w:rsidTr="40B37E85" w14:paraId="3E23668C" wp14:textId="77777777">
        <w:tc>
          <w:tcPr>
            <w:tcW w:w="2880" w:type="dxa"/>
            <w:tcMar/>
          </w:tcPr>
          <w:p w14:paraId="38432EA4" wp14:textId="77777777">
            <w:r>
              <w:t>6</w:t>
            </w:r>
          </w:p>
        </w:tc>
        <w:tc>
          <w:tcPr>
            <w:tcW w:w="2790" w:type="dxa"/>
            <w:tcMar/>
          </w:tcPr>
          <w:p w14:paraId="3A0FF5F2" wp14:textId="3670A83F">
            <w:r w:rsidR="68ADD9A3">
              <w:rPr/>
              <w:t>29.4</w:t>
            </w:r>
          </w:p>
        </w:tc>
        <w:tc>
          <w:tcPr>
            <w:tcW w:w="2970" w:type="dxa"/>
            <w:tcMar/>
          </w:tcPr>
          <w:p w14:paraId="5630AD66" wp14:textId="4729D283">
            <w:r w:rsidR="48D0248C">
              <w:rPr/>
              <w:t>4.0</w:t>
            </w:r>
          </w:p>
        </w:tc>
      </w:tr>
      <w:tr xmlns:wp14="http://schemas.microsoft.com/office/word/2010/wordml" w:rsidTr="40B37E85" w14:paraId="708F71D4" wp14:textId="77777777">
        <w:tc>
          <w:tcPr>
            <w:tcW w:w="2880" w:type="dxa"/>
            <w:tcMar/>
          </w:tcPr>
          <w:p w14:paraId="055DD22F" wp14:textId="77777777">
            <w:r>
              <w:t>8</w:t>
            </w:r>
          </w:p>
        </w:tc>
        <w:tc>
          <w:tcPr>
            <w:tcW w:w="2790" w:type="dxa"/>
            <w:tcMar/>
          </w:tcPr>
          <w:p w14:paraId="61829076" wp14:textId="452A2E95">
            <w:r w:rsidR="207C74C5">
              <w:rPr/>
              <w:t>22</w:t>
            </w:r>
          </w:p>
        </w:tc>
        <w:tc>
          <w:tcPr>
            <w:tcW w:w="2970" w:type="dxa"/>
            <w:tcMar/>
          </w:tcPr>
          <w:p w14:paraId="2BA226A1" wp14:textId="461A1C1C">
            <w:r w:rsidR="25368150">
              <w:rPr/>
              <w:t>5.3</w:t>
            </w:r>
          </w:p>
        </w:tc>
      </w:tr>
      <w:tr xmlns:wp14="http://schemas.microsoft.com/office/word/2010/wordml" w:rsidTr="40B37E85" w14:paraId="16FED383" wp14:textId="77777777">
        <w:tc>
          <w:tcPr>
            <w:tcW w:w="2880" w:type="dxa"/>
            <w:tcMar/>
          </w:tcPr>
          <w:p w14:paraId="18F28A42" wp14:textId="77777777">
            <w:r>
              <w:t>10</w:t>
            </w:r>
          </w:p>
        </w:tc>
        <w:tc>
          <w:tcPr>
            <w:tcW w:w="2790" w:type="dxa"/>
            <w:tcMar/>
          </w:tcPr>
          <w:p w14:paraId="17AD93B2" wp14:textId="69F408F1">
            <w:r w:rsidR="393D60E2">
              <w:rPr/>
              <w:t>26.1</w:t>
            </w:r>
          </w:p>
        </w:tc>
        <w:tc>
          <w:tcPr>
            <w:tcW w:w="2970" w:type="dxa"/>
            <w:tcMar/>
          </w:tcPr>
          <w:p w14:paraId="0DE4B5B7" wp14:textId="4397A0B5">
            <w:r w:rsidR="2DD613FB">
              <w:rPr/>
              <w:t>4.5</w:t>
            </w:r>
          </w:p>
        </w:tc>
      </w:tr>
      <w:tr xmlns:wp14="http://schemas.microsoft.com/office/word/2010/wordml" w:rsidTr="40B37E85" w14:paraId="59F7D685" wp14:textId="77777777">
        <w:tc>
          <w:tcPr>
            <w:tcW w:w="2880" w:type="dxa"/>
            <w:tcMar/>
          </w:tcPr>
          <w:p w14:paraId="58062A0C" wp14:textId="77777777">
            <w:r>
              <w:t>12</w:t>
            </w:r>
          </w:p>
        </w:tc>
        <w:tc>
          <w:tcPr>
            <w:tcW w:w="2790" w:type="dxa"/>
            <w:tcMar/>
          </w:tcPr>
          <w:p w14:paraId="66204FF1" wp14:textId="033E556B">
            <w:r w:rsidR="0A0B4A37">
              <w:rPr/>
              <w:t>26.3</w:t>
            </w:r>
          </w:p>
        </w:tc>
        <w:tc>
          <w:tcPr>
            <w:tcW w:w="2970" w:type="dxa"/>
            <w:tcMar/>
          </w:tcPr>
          <w:p w14:paraId="2DBF0D7D" wp14:textId="4744BFA7">
            <w:r w:rsidR="2E978737">
              <w:rPr/>
              <w:t>4.5</w:t>
            </w:r>
          </w:p>
        </w:tc>
      </w:tr>
      <w:tr xmlns:wp14="http://schemas.microsoft.com/office/word/2010/wordml" w:rsidTr="40B37E85" w14:paraId="4A5F247F" wp14:textId="77777777">
        <w:tc>
          <w:tcPr>
            <w:tcW w:w="2880" w:type="dxa"/>
            <w:tcMar/>
          </w:tcPr>
          <w:p w14:paraId="287BB421" wp14:textId="77777777">
            <w:r>
              <w:t>20</w:t>
            </w:r>
          </w:p>
        </w:tc>
        <w:tc>
          <w:tcPr>
            <w:tcW w:w="2790" w:type="dxa"/>
            <w:tcMar/>
          </w:tcPr>
          <w:p w14:paraId="6B62F1B3" wp14:textId="1C7C35DA">
            <w:r w:rsidR="612FDA83">
              <w:rPr/>
              <w:t>30.5</w:t>
            </w:r>
          </w:p>
        </w:tc>
        <w:tc>
          <w:tcPr>
            <w:tcW w:w="2970" w:type="dxa"/>
            <w:tcMar/>
          </w:tcPr>
          <w:p w14:paraId="02F2C34E" wp14:textId="04FC74B9">
            <w:r w:rsidR="1C1ABC58">
              <w:rPr/>
              <w:t>3.8</w:t>
            </w:r>
          </w:p>
        </w:tc>
      </w:tr>
      <w:tr xmlns:wp14="http://schemas.microsoft.com/office/word/2010/wordml" w:rsidTr="40B37E85" w14:paraId="0E0F6849" wp14:textId="77777777">
        <w:tc>
          <w:tcPr>
            <w:tcW w:w="2880" w:type="dxa"/>
            <w:tcMar/>
          </w:tcPr>
          <w:p w14:paraId="10E42F70" wp14:textId="77777777">
            <w:r>
              <w:t>30</w:t>
            </w:r>
          </w:p>
        </w:tc>
        <w:tc>
          <w:tcPr>
            <w:tcW w:w="2790" w:type="dxa"/>
            <w:tcMar/>
          </w:tcPr>
          <w:p w14:paraId="680A4E5D" wp14:textId="7E2D485F">
            <w:r w:rsidR="2C6BED05">
              <w:rPr/>
              <w:t>29.6</w:t>
            </w:r>
          </w:p>
        </w:tc>
        <w:tc>
          <w:tcPr>
            <w:tcW w:w="2970" w:type="dxa"/>
            <w:tcMar/>
          </w:tcPr>
          <w:p w14:paraId="19219836" wp14:textId="6CB05AE8">
            <w:r w:rsidR="06809C18">
              <w:rPr/>
              <w:t>3.9</w:t>
            </w:r>
          </w:p>
        </w:tc>
      </w:tr>
    </w:tbl>
    <w:p xmlns:wp14="http://schemas.microsoft.com/office/word/2010/wordml" w14:paraId="56D91B3D" wp14:textId="77777777">
      <w:pPr>
        <w:pStyle w:val="Heading4"/>
      </w:pPr>
      <w:r>
        <w:t>MaxDepth 5</w:t>
      </w:r>
    </w:p>
    <w:tbl>
      <w:tblPr>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ook w:val="04A0" w:firstRow="1" w:lastRow="0" w:firstColumn="1" w:lastColumn="0" w:noHBand="0" w:noVBand="1"/>
      </w:tblPr>
      <w:tblGrid>
        <w:gridCol w:w="2880"/>
        <w:gridCol w:w="2880"/>
        <w:gridCol w:w="2880"/>
      </w:tblGrid>
      <w:tr xmlns:wp14="http://schemas.microsoft.com/office/word/2010/wordml" w:rsidTr="40B37E85" w14:paraId="34778257" wp14:textId="77777777">
        <w:tc>
          <w:tcPr>
            <w:tcW w:w="2880" w:type="dxa"/>
            <w:tcMar/>
          </w:tcPr>
          <w:p w14:paraId="0DDC7C04" wp14:textId="77777777">
            <w:r>
              <w:t>Nombre de threads</w:t>
            </w:r>
          </w:p>
        </w:tc>
        <w:tc>
          <w:tcPr>
            <w:tcW w:w="2880" w:type="dxa"/>
            <w:tcMar/>
          </w:tcPr>
          <w:p w14:paraId="1E83B65B" wp14:textId="77777777">
            <w:r>
              <w:t>Temps(s)</w:t>
            </w:r>
          </w:p>
        </w:tc>
        <w:tc>
          <w:tcPr>
            <w:tcW w:w="2880" w:type="dxa"/>
            <w:tcMar/>
          </w:tcPr>
          <w:p w14:paraId="366D1E41" wp14:textId="77777777">
            <w:r>
              <w:t>Accélération</w:t>
            </w:r>
          </w:p>
        </w:tc>
      </w:tr>
      <w:tr xmlns:wp14="http://schemas.microsoft.com/office/word/2010/wordml" w:rsidTr="40B37E85" w14:paraId="6DEB9483" wp14:textId="77777777">
        <w:tc>
          <w:tcPr>
            <w:tcW w:w="2880" w:type="dxa"/>
            <w:tcMar/>
          </w:tcPr>
          <w:p w14:paraId="7FC42638" wp14:textId="77777777">
            <w:r>
              <w:t>2</w:t>
            </w:r>
          </w:p>
        </w:tc>
        <w:tc>
          <w:tcPr>
            <w:tcW w:w="2880" w:type="dxa"/>
            <w:tcMar/>
          </w:tcPr>
          <w:p w14:paraId="296FEF7D" wp14:textId="7AF8C2FC">
            <w:r w:rsidR="4A147244">
              <w:rPr/>
              <w:t>78.4</w:t>
            </w:r>
          </w:p>
        </w:tc>
        <w:tc>
          <w:tcPr>
            <w:tcW w:w="2880" w:type="dxa"/>
            <w:tcMar/>
          </w:tcPr>
          <w:p w14:paraId="7194DBDC" wp14:textId="14F0DBA7">
            <w:r w:rsidR="1DC43369">
              <w:rPr/>
              <w:t>1.5</w:t>
            </w:r>
          </w:p>
        </w:tc>
      </w:tr>
      <w:tr xmlns:wp14="http://schemas.microsoft.com/office/word/2010/wordml" w:rsidTr="40B37E85" w14:paraId="21BE5879" wp14:textId="77777777">
        <w:tc>
          <w:tcPr>
            <w:tcW w:w="2880" w:type="dxa"/>
            <w:tcMar/>
          </w:tcPr>
          <w:p w14:paraId="751913F8" wp14:textId="77777777">
            <w:r>
              <w:t>4</w:t>
            </w:r>
          </w:p>
        </w:tc>
        <w:tc>
          <w:tcPr>
            <w:tcW w:w="2880" w:type="dxa"/>
            <w:tcMar/>
          </w:tcPr>
          <w:p w14:paraId="769D0D3C" wp14:textId="4E526558">
            <w:r w:rsidR="7BEAAC11">
              <w:rPr/>
              <w:t>38.0</w:t>
            </w:r>
          </w:p>
        </w:tc>
        <w:tc>
          <w:tcPr>
            <w:tcW w:w="2880" w:type="dxa"/>
            <w:tcMar/>
          </w:tcPr>
          <w:p w14:paraId="54CD245A" wp14:textId="49CAF6E3">
            <w:r w:rsidR="630FCF23">
              <w:rPr/>
              <w:t>3.1</w:t>
            </w:r>
          </w:p>
        </w:tc>
      </w:tr>
      <w:tr xmlns:wp14="http://schemas.microsoft.com/office/word/2010/wordml" w:rsidTr="40B37E85" w14:paraId="71730C00" wp14:textId="77777777">
        <w:tc>
          <w:tcPr>
            <w:tcW w:w="2880" w:type="dxa"/>
            <w:tcMar/>
          </w:tcPr>
          <w:p w14:paraId="19649DC6" wp14:textId="77777777">
            <w:r>
              <w:t>6</w:t>
            </w:r>
          </w:p>
        </w:tc>
        <w:tc>
          <w:tcPr>
            <w:tcW w:w="2880" w:type="dxa"/>
            <w:tcMar/>
          </w:tcPr>
          <w:p w14:paraId="1231BE67" wp14:textId="5A396601">
            <w:r w:rsidR="2739D7F1">
              <w:rPr/>
              <w:t>25.5</w:t>
            </w:r>
          </w:p>
        </w:tc>
        <w:tc>
          <w:tcPr>
            <w:tcW w:w="2880" w:type="dxa"/>
            <w:tcMar/>
          </w:tcPr>
          <w:p w14:paraId="36FEB5B0" wp14:textId="6328A73F">
            <w:r w:rsidR="21208C66">
              <w:rPr/>
              <w:t>4.6</w:t>
            </w:r>
          </w:p>
        </w:tc>
      </w:tr>
      <w:tr xmlns:wp14="http://schemas.microsoft.com/office/word/2010/wordml" w:rsidTr="40B37E85" w14:paraId="011DA0CF" wp14:textId="77777777">
        <w:tc>
          <w:tcPr>
            <w:tcW w:w="2880" w:type="dxa"/>
            <w:tcMar/>
          </w:tcPr>
          <w:p w14:paraId="5C85EBCF" wp14:textId="77777777">
            <w:r>
              <w:t>8</w:t>
            </w:r>
          </w:p>
        </w:tc>
        <w:tc>
          <w:tcPr>
            <w:tcW w:w="2880" w:type="dxa"/>
            <w:tcMar/>
          </w:tcPr>
          <w:p w14:paraId="30D7AA69" wp14:textId="108D348A">
            <w:r w:rsidR="566C2F15">
              <w:rPr/>
              <w:t>21.1</w:t>
            </w:r>
          </w:p>
        </w:tc>
        <w:tc>
          <w:tcPr>
            <w:tcW w:w="2880" w:type="dxa"/>
            <w:tcMar/>
          </w:tcPr>
          <w:p w14:paraId="7196D064" wp14:textId="696E1FE9">
            <w:r w:rsidR="53BE9A9F">
              <w:rPr/>
              <w:t>5.6</w:t>
            </w:r>
          </w:p>
        </w:tc>
      </w:tr>
      <w:tr xmlns:wp14="http://schemas.microsoft.com/office/word/2010/wordml" w:rsidTr="40B37E85" w14:paraId="2F4D9CCC" wp14:textId="77777777">
        <w:tc>
          <w:tcPr>
            <w:tcW w:w="2880" w:type="dxa"/>
            <w:tcMar/>
          </w:tcPr>
          <w:p w14:paraId="72A04F09" wp14:textId="77777777">
            <w:r>
              <w:t>10</w:t>
            </w:r>
          </w:p>
        </w:tc>
        <w:tc>
          <w:tcPr>
            <w:tcW w:w="2880" w:type="dxa"/>
            <w:tcMar/>
          </w:tcPr>
          <w:p w14:paraId="34FF1C98" wp14:textId="2AB7AAFA">
            <w:r w:rsidR="4AB69945">
              <w:rPr/>
              <w:t>23.9</w:t>
            </w:r>
          </w:p>
        </w:tc>
        <w:tc>
          <w:tcPr>
            <w:tcW w:w="2880" w:type="dxa"/>
            <w:tcMar/>
          </w:tcPr>
          <w:p w14:paraId="6D072C0D" wp14:textId="19B24971">
            <w:r w:rsidR="32C75BDA">
              <w:rPr/>
              <w:t>4.9</w:t>
            </w:r>
          </w:p>
        </w:tc>
      </w:tr>
      <w:tr xmlns:wp14="http://schemas.microsoft.com/office/word/2010/wordml" w:rsidTr="40B37E85" w14:paraId="706EC989" wp14:textId="77777777">
        <w:tc>
          <w:tcPr>
            <w:tcW w:w="2880" w:type="dxa"/>
            <w:tcMar/>
          </w:tcPr>
          <w:p w14:paraId="01675A13" wp14:textId="77777777">
            <w:r>
              <w:t>12</w:t>
            </w:r>
          </w:p>
        </w:tc>
        <w:tc>
          <w:tcPr>
            <w:tcW w:w="2880" w:type="dxa"/>
            <w:tcMar/>
          </w:tcPr>
          <w:p w14:paraId="48A21919" wp14:textId="708C0C83">
            <w:r w:rsidR="48EB17BE">
              <w:rPr/>
              <w:t>23.5</w:t>
            </w:r>
          </w:p>
        </w:tc>
        <w:tc>
          <w:tcPr>
            <w:tcW w:w="2880" w:type="dxa"/>
            <w:tcMar/>
          </w:tcPr>
          <w:p w14:paraId="6BD18F9B" wp14:textId="7956701A">
            <w:r w:rsidR="4AD38B85">
              <w:rPr/>
              <w:t>5.0</w:t>
            </w:r>
          </w:p>
        </w:tc>
      </w:tr>
      <w:tr xmlns:wp14="http://schemas.microsoft.com/office/word/2010/wordml" w:rsidTr="40B37E85" w14:paraId="32D6F41E" wp14:textId="77777777">
        <w:tc>
          <w:tcPr>
            <w:tcW w:w="2880" w:type="dxa"/>
            <w:tcMar/>
          </w:tcPr>
          <w:p w14:paraId="2A12CE03" wp14:textId="77777777">
            <w:r>
              <w:t>20</w:t>
            </w:r>
          </w:p>
        </w:tc>
        <w:tc>
          <w:tcPr>
            <w:tcW w:w="2880" w:type="dxa"/>
            <w:tcMar/>
          </w:tcPr>
          <w:p w14:paraId="238601FE" wp14:textId="422F943E">
            <w:r w:rsidR="7F1A5216">
              <w:rPr/>
              <w:t>23.7</w:t>
            </w:r>
          </w:p>
        </w:tc>
        <w:tc>
          <w:tcPr>
            <w:tcW w:w="2880" w:type="dxa"/>
            <w:tcMar/>
          </w:tcPr>
          <w:p w14:paraId="0F3CABC7" wp14:textId="0DF7AAE4">
            <w:r w:rsidR="0E56F080">
              <w:rPr/>
              <w:t>4.9</w:t>
            </w:r>
          </w:p>
        </w:tc>
      </w:tr>
      <w:tr xmlns:wp14="http://schemas.microsoft.com/office/word/2010/wordml" w:rsidTr="40B37E85" w14:paraId="54CD6880" wp14:textId="77777777">
        <w:tc>
          <w:tcPr>
            <w:tcW w:w="2880" w:type="dxa"/>
            <w:tcMar/>
          </w:tcPr>
          <w:p w14:paraId="5C05CDCA" wp14:textId="77777777">
            <w:r>
              <w:t>30</w:t>
            </w:r>
          </w:p>
        </w:tc>
        <w:tc>
          <w:tcPr>
            <w:tcW w:w="2880" w:type="dxa"/>
            <w:tcMar/>
          </w:tcPr>
          <w:p w14:paraId="5B08B5D1" wp14:textId="28CAAC43">
            <w:r w:rsidR="534CA531">
              <w:rPr/>
              <w:t>25.7</w:t>
            </w:r>
          </w:p>
        </w:tc>
        <w:tc>
          <w:tcPr>
            <w:tcW w:w="2880" w:type="dxa"/>
            <w:tcMar/>
          </w:tcPr>
          <w:p w14:paraId="16DEB4AB" wp14:textId="43D160B6">
            <w:r w:rsidR="41B04EEE">
              <w:rPr/>
              <w:t>4.6</w:t>
            </w:r>
          </w:p>
        </w:tc>
      </w:tr>
    </w:tbl>
    <w:p xmlns:wp14="http://schemas.microsoft.com/office/word/2010/wordml" w14:paraId="5CD0E785" wp14:textId="77777777">
      <w:pPr>
        <w:pStyle w:val="Heading4"/>
      </w:pPr>
      <w:r>
        <w:t>MaxDepth 6</w:t>
      </w:r>
    </w:p>
    <w:tbl>
      <w:tblPr>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ook w:val="04A0" w:firstRow="1" w:lastRow="0" w:firstColumn="1" w:lastColumn="0" w:noHBand="0" w:noVBand="1"/>
      </w:tblPr>
      <w:tblGrid>
        <w:gridCol w:w="2880"/>
        <w:gridCol w:w="2880"/>
        <w:gridCol w:w="2880"/>
      </w:tblGrid>
      <w:tr xmlns:wp14="http://schemas.microsoft.com/office/word/2010/wordml" w:rsidTr="40B37E85" w14:paraId="48A625C7" wp14:textId="77777777">
        <w:tc>
          <w:tcPr>
            <w:tcW w:w="2880" w:type="dxa"/>
            <w:tcMar/>
          </w:tcPr>
          <w:p w14:paraId="57EE9A9B" wp14:textId="77777777">
            <w:r>
              <w:t>Nombre de threads</w:t>
            </w:r>
          </w:p>
        </w:tc>
        <w:tc>
          <w:tcPr>
            <w:tcW w:w="2880" w:type="dxa"/>
            <w:tcMar/>
          </w:tcPr>
          <w:p w14:paraId="5C8D1FB3" wp14:textId="77777777">
            <w:r>
              <w:t>Temps(s)</w:t>
            </w:r>
          </w:p>
        </w:tc>
        <w:tc>
          <w:tcPr>
            <w:tcW w:w="2880" w:type="dxa"/>
            <w:tcMar/>
          </w:tcPr>
          <w:p w14:paraId="049C239A" wp14:textId="77777777">
            <w:r>
              <w:t>Accélération</w:t>
            </w:r>
          </w:p>
        </w:tc>
      </w:tr>
      <w:tr xmlns:wp14="http://schemas.microsoft.com/office/word/2010/wordml" w:rsidTr="40B37E85" w14:paraId="46783CDB" wp14:textId="77777777">
        <w:tc>
          <w:tcPr>
            <w:tcW w:w="2880" w:type="dxa"/>
            <w:tcMar/>
          </w:tcPr>
          <w:p w14:paraId="5B896037" wp14:textId="77777777">
            <w:r>
              <w:t>2</w:t>
            </w:r>
          </w:p>
        </w:tc>
        <w:tc>
          <w:tcPr>
            <w:tcW w:w="2880" w:type="dxa"/>
            <w:tcMar/>
          </w:tcPr>
          <w:p w14:paraId="0AD9C6F4" wp14:textId="0F54B19D">
            <w:r w:rsidR="023B1E25">
              <w:rPr/>
              <w:t>74.3</w:t>
            </w:r>
          </w:p>
        </w:tc>
        <w:tc>
          <w:tcPr>
            <w:tcW w:w="2880" w:type="dxa"/>
            <w:tcMar/>
          </w:tcPr>
          <w:p w14:paraId="4B1F511A" wp14:textId="166325BE">
            <w:r w:rsidR="1702F9D6">
              <w:rPr/>
              <w:t>1.6</w:t>
            </w:r>
          </w:p>
        </w:tc>
      </w:tr>
      <w:tr xmlns:wp14="http://schemas.microsoft.com/office/word/2010/wordml" w:rsidTr="40B37E85" w14:paraId="6B8444A1" wp14:textId="77777777">
        <w:tc>
          <w:tcPr>
            <w:tcW w:w="2880" w:type="dxa"/>
            <w:tcMar/>
          </w:tcPr>
          <w:p w14:paraId="4BDE1AC7" wp14:textId="77777777">
            <w:r>
              <w:t>4</w:t>
            </w:r>
          </w:p>
        </w:tc>
        <w:tc>
          <w:tcPr>
            <w:tcW w:w="2880" w:type="dxa"/>
            <w:tcMar/>
          </w:tcPr>
          <w:p w14:paraId="65F9C3DC" wp14:textId="42570EBE">
            <w:r w:rsidR="322A03B5">
              <w:rPr/>
              <w:t>37.3</w:t>
            </w:r>
          </w:p>
        </w:tc>
        <w:tc>
          <w:tcPr>
            <w:tcW w:w="2880" w:type="dxa"/>
            <w:tcMar/>
          </w:tcPr>
          <w:p w14:paraId="5023141B" wp14:textId="7B1B00E1">
            <w:r w:rsidR="255797B5">
              <w:rPr/>
              <w:t>3.1</w:t>
            </w:r>
          </w:p>
        </w:tc>
      </w:tr>
      <w:tr xmlns:wp14="http://schemas.microsoft.com/office/word/2010/wordml" w:rsidTr="40B37E85" w14:paraId="41F54F2E" wp14:textId="77777777">
        <w:tc>
          <w:tcPr>
            <w:tcW w:w="2880" w:type="dxa"/>
            <w:tcMar/>
          </w:tcPr>
          <w:p w14:paraId="67E15237" wp14:textId="77777777">
            <w:r>
              <w:t>6</w:t>
            </w:r>
          </w:p>
        </w:tc>
        <w:tc>
          <w:tcPr>
            <w:tcW w:w="2880" w:type="dxa"/>
            <w:tcMar/>
          </w:tcPr>
          <w:p w14:paraId="1F3B1409" wp14:textId="0C47A06A">
            <w:r w:rsidR="391EE005">
              <w:rPr/>
              <w:t>24.6</w:t>
            </w:r>
          </w:p>
        </w:tc>
        <w:tc>
          <w:tcPr>
            <w:tcW w:w="2880" w:type="dxa"/>
            <w:tcMar/>
          </w:tcPr>
          <w:p w14:paraId="562C75D1" wp14:textId="2E0C1418">
            <w:r w:rsidR="1AAFE67B">
              <w:rPr/>
              <w:t>4.8</w:t>
            </w:r>
          </w:p>
        </w:tc>
      </w:tr>
      <w:tr xmlns:wp14="http://schemas.microsoft.com/office/word/2010/wordml" w:rsidTr="40B37E85" w14:paraId="2DC547FD" wp14:textId="77777777">
        <w:tc>
          <w:tcPr>
            <w:tcW w:w="2880" w:type="dxa"/>
            <w:tcMar/>
          </w:tcPr>
          <w:p w14:paraId="6C79AD8F" wp14:textId="77777777">
            <w:r>
              <w:t>8</w:t>
            </w:r>
          </w:p>
        </w:tc>
        <w:tc>
          <w:tcPr>
            <w:tcW w:w="2880" w:type="dxa"/>
            <w:tcMar/>
          </w:tcPr>
          <w:p w14:paraId="664355AD" wp14:textId="1C79F9E3">
            <w:r w:rsidR="1CD5FAFB">
              <w:rPr/>
              <w:t>20.5</w:t>
            </w:r>
          </w:p>
        </w:tc>
        <w:tc>
          <w:tcPr>
            <w:tcW w:w="2880" w:type="dxa"/>
            <w:tcMar/>
          </w:tcPr>
          <w:p w14:paraId="1A965116" wp14:textId="30B8F85E">
            <w:r w:rsidR="1A09ECF0">
              <w:rPr/>
              <w:t>5.7</w:t>
            </w:r>
          </w:p>
        </w:tc>
      </w:tr>
      <w:tr xmlns:wp14="http://schemas.microsoft.com/office/word/2010/wordml" w:rsidTr="40B37E85" w14:paraId="6642CFDA" wp14:textId="77777777">
        <w:tc>
          <w:tcPr>
            <w:tcW w:w="2880" w:type="dxa"/>
            <w:tcMar/>
          </w:tcPr>
          <w:p w14:paraId="216D93D2" wp14:textId="77777777">
            <w:r>
              <w:t>10</w:t>
            </w:r>
          </w:p>
        </w:tc>
        <w:tc>
          <w:tcPr>
            <w:tcW w:w="2880" w:type="dxa"/>
            <w:tcMar/>
          </w:tcPr>
          <w:p w14:paraId="7DF4E37C" wp14:textId="4288D2BD">
            <w:r w:rsidR="003E0F84">
              <w:rPr/>
              <w:t>21.5</w:t>
            </w:r>
          </w:p>
        </w:tc>
        <w:tc>
          <w:tcPr>
            <w:tcW w:w="2880" w:type="dxa"/>
            <w:tcMar/>
          </w:tcPr>
          <w:p w14:paraId="44FB30F8" wp14:textId="34465155">
            <w:r w:rsidR="58DACA73">
              <w:rPr/>
              <w:t>5.5</w:t>
            </w:r>
          </w:p>
        </w:tc>
      </w:tr>
      <w:tr xmlns:wp14="http://schemas.microsoft.com/office/word/2010/wordml" w:rsidTr="40B37E85" w14:paraId="0D5D252F" wp14:textId="77777777">
        <w:tc>
          <w:tcPr>
            <w:tcW w:w="2880" w:type="dxa"/>
            <w:tcMar/>
          </w:tcPr>
          <w:p w14:paraId="3EF48988" wp14:textId="77777777">
            <w:r>
              <w:t>12</w:t>
            </w:r>
          </w:p>
        </w:tc>
        <w:tc>
          <w:tcPr>
            <w:tcW w:w="2880" w:type="dxa"/>
            <w:tcMar/>
          </w:tcPr>
          <w:p w14:paraId="1DA6542E" wp14:textId="5CEF306D">
            <w:r w:rsidR="6C1A972E">
              <w:rPr/>
              <w:t>21.1</w:t>
            </w:r>
          </w:p>
        </w:tc>
        <w:tc>
          <w:tcPr>
            <w:tcW w:w="2880" w:type="dxa"/>
            <w:tcMar/>
          </w:tcPr>
          <w:p w14:paraId="3041E394" wp14:textId="0A4963B7">
            <w:r w:rsidR="76DB2EF9">
              <w:rPr/>
              <w:t>5.6</w:t>
            </w:r>
          </w:p>
        </w:tc>
      </w:tr>
      <w:tr xmlns:wp14="http://schemas.microsoft.com/office/word/2010/wordml" w:rsidTr="40B37E85" w14:paraId="67BB8CC7" wp14:textId="77777777">
        <w:tc>
          <w:tcPr>
            <w:tcW w:w="2880" w:type="dxa"/>
            <w:tcMar/>
          </w:tcPr>
          <w:p w14:paraId="582EE282" wp14:textId="77777777">
            <w:r>
              <w:t>20</w:t>
            </w:r>
          </w:p>
        </w:tc>
        <w:tc>
          <w:tcPr>
            <w:tcW w:w="2880" w:type="dxa"/>
            <w:tcMar/>
          </w:tcPr>
          <w:p w14:paraId="722B00AE" wp14:textId="5D477B98">
            <w:r w:rsidR="53212BBB">
              <w:rPr/>
              <w:t>21.5</w:t>
            </w:r>
          </w:p>
        </w:tc>
        <w:tc>
          <w:tcPr>
            <w:tcW w:w="2880" w:type="dxa"/>
            <w:tcMar/>
          </w:tcPr>
          <w:p w14:paraId="42C6D796" wp14:textId="0A91EE34">
            <w:r w:rsidR="4DD9F079">
              <w:rPr/>
              <w:t>5.5</w:t>
            </w:r>
          </w:p>
        </w:tc>
      </w:tr>
      <w:tr xmlns:wp14="http://schemas.microsoft.com/office/word/2010/wordml" w:rsidTr="40B37E85" w14:paraId="6CF1ACC3" wp14:textId="77777777">
        <w:tc>
          <w:tcPr>
            <w:tcW w:w="2880" w:type="dxa"/>
            <w:tcMar/>
          </w:tcPr>
          <w:p w14:paraId="2B7B5016" wp14:textId="77777777">
            <w:r>
              <w:t>30</w:t>
            </w:r>
          </w:p>
        </w:tc>
        <w:tc>
          <w:tcPr>
            <w:tcW w:w="2880" w:type="dxa"/>
            <w:tcMar/>
          </w:tcPr>
          <w:p w14:paraId="6E1831B3" wp14:textId="7D88BFFC">
            <w:r w:rsidR="46DFE26F">
              <w:rPr/>
              <w:t>21.1</w:t>
            </w:r>
          </w:p>
        </w:tc>
        <w:tc>
          <w:tcPr>
            <w:tcW w:w="2880" w:type="dxa"/>
            <w:tcMar/>
          </w:tcPr>
          <w:p w14:paraId="54E11D2A" wp14:textId="3A7597A6">
            <w:r w:rsidR="6108E37E">
              <w:rPr/>
              <w:t>5.6</w:t>
            </w:r>
          </w:p>
        </w:tc>
      </w:tr>
    </w:tbl>
    <w:p xmlns:wp14="http://schemas.microsoft.com/office/word/2010/wordml" w14:paraId="4E559C9C" wp14:textId="77777777">
      <w:pPr>
        <w:pStyle w:val="Heading4"/>
      </w:pPr>
      <w:r>
        <w:t>MaxDepth 7</w:t>
      </w:r>
    </w:p>
    <w:tbl>
      <w:tblPr>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ook w:val="04A0" w:firstRow="1" w:lastRow="0" w:firstColumn="1" w:lastColumn="0" w:noHBand="0" w:noVBand="1"/>
      </w:tblPr>
      <w:tblGrid>
        <w:gridCol w:w="2880"/>
        <w:gridCol w:w="2880"/>
        <w:gridCol w:w="2880"/>
      </w:tblGrid>
      <w:tr xmlns:wp14="http://schemas.microsoft.com/office/word/2010/wordml" w:rsidTr="40B37E85" w14:paraId="5563D3E9" wp14:textId="77777777">
        <w:tc>
          <w:tcPr>
            <w:tcW w:w="2880" w:type="dxa"/>
            <w:tcMar/>
          </w:tcPr>
          <w:p w14:paraId="5020F5F4" wp14:textId="77777777">
            <w:r>
              <w:t>Nombre de threads</w:t>
            </w:r>
          </w:p>
        </w:tc>
        <w:tc>
          <w:tcPr>
            <w:tcW w:w="2880" w:type="dxa"/>
            <w:tcMar/>
          </w:tcPr>
          <w:p w14:paraId="026792C7" wp14:textId="77777777">
            <w:r>
              <w:t>Temps(s)</w:t>
            </w:r>
          </w:p>
        </w:tc>
        <w:tc>
          <w:tcPr>
            <w:tcW w:w="2880" w:type="dxa"/>
            <w:tcMar/>
          </w:tcPr>
          <w:p w14:paraId="7AAECC07" wp14:textId="77777777">
            <w:r>
              <w:t>Accélération</w:t>
            </w:r>
          </w:p>
        </w:tc>
      </w:tr>
      <w:tr xmlns:wp14="http://schemas.microsoft.com/office/word/2010/wordml" w:rsidTr="40B37E85" w14:paraId="0E86812A" wp14:textId="77777777">
        <w:tc>
          <w:tcPr>
            <w:tcW w:w="2880" w:type="dxa"/>
            <w:tcMar/>
          </w:tcPr>
          <w:p w14:paraId="55CCB594" wp14:textId="77777777">
            <w:r>
              <w:t>2</w:t>
            </w:r>
          </w:p>
        </w:tc>
        <w:tc>
          <w:tcPr>
            <w:tcW w:w="2880" w:type="dxa"/>
            <w:tcMar/>
          </w:tcPr>
          <w:p w:rsidR="40B37E85" w:rsidRDefault="40B37E85" w14:paraId="1457D2D9" w14:textId="6207B41C">
            <w:r w:rsidR="40B37E85">
              <w:rPr/>
              <w:t>68.4</w:t>
            </w:r>
          </w:p>
        </w:tc>
        <w:tc>
          <w:tcPr>
            <w:tcW w:w="2880" w:type="dxa"/>
            <w:tcMar/>
          </w:tcPr>
          <w:p w14:paraId="2DE403A5" wp14:textId="17744DAA">
            <w:r w:rsidR="5E395AB5">
              <w:rPr/>
              <w:t>1.7</w:t>
            </w:r>
          </w:p>
        </w:tc>
      </w:tr>
      <w:tr xmlns:wp14="http://schemas.microsoft.com/office/word/2010/wordml" w:rsidTr="40B37E85" w14:paraId="1E4E1A0D" wp14:textId="77777777">
        <w:tc>
          <w:tcPr>
            <w:tcW w:w="2880" w:type="dxa"/>
            <w:tcMar/>
          </w:tcPr>
          <w:p w14:paraId="3D62A9F8" wp14:textId="77777777">
            <w:r>
              <w:t>4</w:t>
            </w:r>
          </w:p>
        </w:tc>
        <w:tc>
          <w:tcPr>
            <w:tcW w:w="2880" w:type="dxa"/>
            <w:tcMar/>
          </w:tcPr>
          <w:p w:rsidR="40B37E85" w:rsidRDefault="40B37E85" w14:paraId="55975B64" w14:textId="7FFFB316">
            <w:r w:rsidR="40B37E85">
              <w:rPr/>
              <w:t>30.5</w:t>
            </w:r>
          </w:p>
        </w:tc>
        <w:tc>
          <w:tcPr>
            <w:tcW w:w="2880" w:type="dxa"/>
            <w:tcMar/>
          </w:tcPr>
          <w:p w14:paraId="49E398E2" wp14:textId="55BB9E42">
            <w:r w:rsidR="100E2B3C">
              <w:rPr/>
              <w:t>2.8</w:t>
            </w:r>
          </w:p>
        </w:tc>
      </w:tr>
      <w:tr xmlns:wp14="http://schemas.microsoft.com/office/word/2010/wordml" w:rsidTr="40B37E85" w14:paraId="1AB71995" wp14:textId="77777777">
        <w:tc>
          <w:tcPr>
            <w:tcW w:w="2880" w:type="dxa"/>
            <w:tcMar/>
          </w:tcPr>
          <w:p w14:paraId="65F5DB3F" wp14:textId="77777777">
            <w:r>
              <w:t>6</w:t>
            </w:r>
          </w:p>
        </w:tc>
        <w:tc>
          <w:tcPr>
            <w:tcW w:w="2880" w:type="dxa"/>
            <w:tcMar/>
          </w:tcPr>
          <w:p w:rsidR="40B37E85" w:rsidRDefault="40B37E85" w14:paraId="6E62CBCC" w14:textId="56762720">
            <w:r w:rsidR="40B37E85">
              <w:rPr/>
              <w:t>22.8</w:t>
            </w:r>
          </w:p>
        </w:tc>
        <w:tc>
          <w:tcPr>
            <w:tcW w:w="2880" w:type="dxa"/>
            <w:tcMar/>
          </w:tcPr>
          <w:p w14:paraId="5BE93A62" wp14:textId="7889FF68">
            <w:r w:rsidR="648675A5">
              <w:rPr/>
              <w:t>5.1</w:t>
            </w:r>
          </w:p>
        </w:tc>
      </w:tr>
      <w:tr xmlns:wp14="http://schemas.microsoft.com/office/word/2010/wordml" w:rsidTr="40B37E85" w14:paraId="221715AA" wp14:textId="77777777">
        <w:tc>
          <w:tcPr>
            <w:tcW w:w="2880" w:type="dxa"/>
            <w:tcMar/>
          </w:tcPr>
          <w:p w14:paraId="26C32AC6" wp14:textId="77777777">
            <w:r>
              <w:t>8</w:t>
            </w:r>
          </w:p>
        </w:tc>
        <w:tc>
          <w:tcPr>
            <w:tcW w:w="2880" w:type="dxa"/>
            <w:tcMar/>
          </w:tcPr>
          <w:p w:rsidR="40B37E85" w:rsidRDefault="40B37E85" w14:paraId="11B00764" w14:textId="4D1443E2">
            <w:r w:rsidR="40B37E85">
              <w:rPr/>
              <w:t>18.2</w:t>
            </w:r>
          </w:p>
        </w:tc>
        <w:tc>
          <w:tcPr>
            <w:tcW w:w="2880" w:type="dxa"/>
            <w:tcMar/>
          </w:tcPr>
          <w:p w14:paraId="34B3F2EB" wp14:textId="1455C50A">
            <w:r w:rsidR="30B80EF9">
              <w:rPr/>
              <w:t>6.5</w:t>
            </w:r>
          </w:p>
        </w:tc>
      </w:tr>
      <w:tr xmlns:wp14="http://schemas.microsoft.com/office/word/2010/wordml" w:rsidTr="40B37E85" w14:paraId="3CBFF1CC" wp14:textId="77777777">
        <w:tc>
          <w:tcPr>
            <w:tcW w:w="2880" w:type="dxa"/>
            <w:tcMar/>
          </w:tcPr>
          <w:p w14:paraId="2DC91CB9" wp14:textId="77777777">
            <w:r>
              <w:t>10</w:t>
            </w:r>
          </w:p>
        </w:tc>
        <w:tc>
          <w:tcPr>
            <w:tcW w:w="2880" w:type="dxa"/>
            <w:tcMar/>
          </w:tcPr>
          <w:p w:rsidR="40B37E85" w:rsidRDefault="40B37E85" w14:paraId="3234FF38" w14:textId="7DB3D18B">
            <w:r w:rsidR="40B37E85">
              <w:rPr/>
              <w:t>1</w:t>
            </w:r>
            <w:r w:rsidR="40B37E85">
              <w:rPr/>
              <w:t>8.2</w:t>
            </w:r>
          </w:p>
        </w:tc>
        <w:tc>
          <w:tcPr>
            <w:tcW w:w="2880" w:type="dxa"/>
            <w:tcMar/>
          </w:tcPr>
          <w:p w14:paraId="0B4020A7" wp14:textId="02AB7616">
            <w:r w:rsidR="0418D1FF">
              <w:rPr/>
              <w:t>6.5</w:t>
            </w:r>
          </w:p>
        </w:tc>
      </w:tr>
      <w:tr xmlns:wp14="http://schemas.microsoft.com/office/word/2010/wordml" w:rsidTr="40B37E85" w14:paraId="30348AB3" wp14:textId="77777777">
        <w:tc>
          <w:tcPr>
            <w:tcW w:w="2880" w:type="dxa"/>
            <w:tcMar/>
          </w:tcPr>
          <w:p w14:paraId="4E7467BF" wp14:textId="77777777">
            <w:r>
              <w:t>12</w:t>
            </w:r>
          </w:p>
        </w:tc>
        <w:tc>
          <w:tcPr>
            <w:tcW w:w="2880" w:type="dxa"/>
            <w:tcMar/>
          </w:tcPr>
          <w:p w:rsidR="40B37E85" w:rsidRDefault="40B37E85" w14:paraId="2E9F2773" w14:textId="5056B002">
            <w:r w:rsidR="40B37E85">
              <w:rPr/>
              <w:t>18.3</w:t>
            </w:r>
          </w:p>
        </w:tc>
        <w:tc>
          <w:tcPr>
            <w:tcW w:w="2880" w:type="dxa"/>
            <w:tcMar/>
          </w:tcPr>
          <w:p w14:paraId="4F904CB7" wp14:textId="27249BC7">
            <w:r w:rsidR="7301B848">
              <w:rPr/>
              <w:t>6.4</w:t>
            </w:r>
          </w:p>
        </w:tc>
      </w:tr>
      <w:tr xmlns:wp14="http://schemas.microsoft.com/office/word/2010/wordml" w:rsidTr="40B37E85" w14:paraId="21B6E433" wp14:textId="77777777">
        <w:tc>
          <w:tcPr>
            <w:tcW w:w="2880" w:type="dxa"/>
            <w:tcMar/>
          </w:tcPr>
          <w:p w14:paraId="45FCE70A" wp14:textId="77777777">
            <w:r>
              <w:t>20</w:t>
            </w:r>
          </w:p>
        </w:tc>
        <w:tc>
          <w:tcPr>
            <w:tcW w:w="2880" w:type="dxa"/>
            <w:tcMar/>
          </w:tcPr>
          <w:p w:rsidR="40B37E85" w:rsidRDefault="40B37E85" w14:paraId="6390BD3F" w14:textId="3880D036">
            <w:r w:rsidR="40B37E85">
              <w:rPr/>
              <w:t>17.7</w:t>
            </w:r>
          </w:p>
        </w:tc>
        <w:tc>
          <w:tcPr>
            <w:tcW w:w="2880" w:type="dxa"/>
            <w:tcMar/>
          </w:tcPr>
          <w:p w14:paraId="2A1F701D" wp14:textId="57B48D31">
            <w:r w:rsidR="71BBF340">
              <w:rPr/>
              <w:t>6.6</w:t>
            </w:r>
          </w:p>
        </w:tc>
      </w:tr>
      <w:tr xmlns:wp14="http://schemas.microsoft.com/office/word/2010/wordml" w:rsidTr="40B37E85" w14:paraId="5E94CD5D" wp14:textId="77777777">
        <w:tc>
          <w:tcPr>
            <w:tcW w:w="2880" w:type="dxa"/>
            <w:tcMar/>
          </w:tcPr>
          <w:p w14:paraId="288F7262" wp14:textId="77777777">
            <w:r>
              <w:t>30</w:t>
            </w:r>
          </w:p>
        </w:tc>
        <w:tc>
          <w:tcPr>
            <w:tcW w:w="2880" w:type="dxa"/>
            <w:tcMar/>
          </w:tcPr>
          <w:p w:rsidR="40B37E85" w:rsidRDefault="40B37E85" w14:paraId="4A03A134" w14:textId="3219A597">
            <w:r w:rsidR="40B37E85">
              <w:rPr/>
              <w:t>18.5</w:t>
            </w:r>
          </w:p>
        </w:tc>
        <w:tc>
          <w:tcPr>
            <w:tcW w:w="2880" w:type="dxa"/>
            <w:tcMar/>
          </w:tcPr>
          <w:p w14:paraId="5F96A722" wp14:textId="25738C2F">
            <w:r w:rsidR="5907A9BE">
              <w:rPr/>
              <w:t>6.4</w:t>
            </w:r>
          </w:p>
        </w:tc>
      </w:tr>
    </w:tbl>
    <w:p xmlns:wp14="http://schemas.microsoft.com/office/word/2010/wordml" w14:paraId="262FCBFC" wp14:textId="77777777">
      <w:pPr>
        <w:pStyle w:val="Heading4"/>
      </w:pPr>
      <w:r>
        <w:t>MaxDepth 8</w:t>
      </w:r>
    </w:p>
    <w:tbl>
      <w:tblPr>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ook w:val="04A0" w:firstRow="1" w:lastRow="0" w:firstColumn="1" w:lastColumn="0" w:noHBand="0" w:noVBand="1"/>
      </w:tblPr>
      <w:tblGrid>
        <w:gridCol w:w="2880"/>
        <w:gridCol w:w="2880"/>
        <w:gridCol w:w="2880"/>
      </w:tblGrid>
      <w:tr xmlns:wp14="http://schemas.microsoft.com/office/word/2010/wordml" w:rsidTr="40B37E85" w14:paraId="48A1DB92" wp14:textId="77777777">
        <w:tc>
          <w:tcPr>
            <w:tcW w:w="2880" w:type="dxa"/>
            <w:tcMar/>
          </w:tcPr>
          <w:p w14:paraId="7D205443" wp14:textId="77777777">
            <w:r>
              <w:t>Nombre de threads</w:t>
            </w:r>
          </w:p>
        </w:tc>
        <w:tc>
          <w:tcPr>
            <w:tcW w:w="2880" w:type="dxa"/>
            <w:tcMar/>
          </w:tcPr>
          <w:p w14:paraId="296F7B03" wp14:textId="77777777">
            <w:r>
              <w:t>Temps(s)</w:t>
            </w:r>
          </w:p>
        </w:tc>
        <w:tc>
          <w:tcPr>
            <w:tcW w:w="2880" w:type="dxa"/>
            <w:tcMar/>
          </w:tcPr>
          <w:p w14:paraId="5260A4D5" wp14:textId="77777777">
            <w:r>
              <w:t>Accélération</w:t>
            </w:r>
          </w:p>
        </w:tc>
      </w:tr>
      <w:tr xmlns:wp14="http://schemas.microsoft.com/office/word/2010/wordml" w:rsidTr="40B37E85" w14:paraId="31A2C4CD" wp14:textId="77777777">
        <w:tc>
          <w:tcPr>
            <w:tcW w:w="2880" w:type="dxa"/>
            <w:tcMar/>
          </w:tcPr>
          <w:p w14:paraId="78E1534E" wp14:textId="77777777">
            <w:r>
              <w:t>2</w:t>
            </w:r>
          </w:p>
        </w:tc>
        <w:tc>
          <w:tcPr>
            <w:tcW w:w="2880" w:type="dxa"/>
            <w:tcMar/>
          </w:tcPr>
          <w:p w14:paraId="5B95CD12" wp14:textId="0CC02908">
            <w:r w:rsidR="5F8DE0CF">
              <w:rPr/>
              <w:t>78.5</w:t>
            </w:r>
          </w:p>
        </w:tc>
        <w:tc>
          <w:tcPr>
            <w:tcW w:w="2880" w:type="dxa"/>
            <w:tcMar/>
          </w:tcPr>
          <w:p w14:paraId="5220BBB2" wp14:textId="0C528FD8">
            <w:r w:rsidR="07A66577">
              <w:rPr/>
              <w:t>1.5</w:t>
            </w:r>
          </w:p>
        </w:tc>
      </w:tr>
      <w:tr xmlns:wp14="http://schemas.microsoft.com/office/word/2010/wordml" w:rsidTr="40B37E85" w14:paraId="71AFCBA0" wp14:textId="77777777">
        <w:tc>
          <w:tcPr>
            <w:tcW w:w="2880" w:type="dxa"/>
            <w:tcMar/>
          </w:tcPr>
          <w:p w14:paraId="4D9D7C4E" wp14:textId="77777777">
            <w:r>
              <w:t>4</w:t>
            </w:r>
          </w:p>
        </w:tc>
        <w:tc>
          <w:tcPr>
            <w:tcW w:w="2880" w:type="dxa"/>
            <w:tcMar/>
          </w:tcPr>
          <w:p w14:paraId="13CB595B" wp14:textId="408650D5">
            <w:r w:rsidR="08FCA42B">
              <w:rPr/>
              <w:t>37.2</w:t>
            </w:r>
          </w:p>
        </w:tc>
        <w:tc>
          <w:tcPr>
            <w:tcW w:w="2880" w:type="dxa"/>
            <w:tcMar/>
          </w:tcPr>
          <w:p w14:paraId="6D9C8D39" wp14:textId="6A6EF5A4">
            <w:r w:rsidR="654942CB">
              <w:rPr/>
              <w:t>3.2</w:t>
            </w:r>
          </w:p>
        </w:tc>
      </w:tr>
      <w:tr xmlns:wp14="http://schemas.microsoft.com/office/word/2010/wordml" w:rsidTr="40B37E85" w14:paraId="65D425CB" wp14:textId="77777777">
        <w:tc>
          <w:tcPr>
            <w:tcW w:w="2880" w:type="dxa"/>
            <w:tcMar/>
          </w:tcPr>
          <w:p w14:paraId="1246F617" wp14:textId="77777777">
            <w:r>
              <w:t>6</w:t>
            </w:r>
          </w:p>
        </w:tc>
        <w:tc>
          <w:tcPr>
            <w:tcW w:w="2880" w:type="dxa"/>
            <w:tcMar/>
          </w:tcPr>
          <w:p w14:paraId="675E05EE" wp14:textId="72909C1B">
            <w:r w:rsidR="64B35298">
              <w:rPr/>
              <w:t>24.7</w:t>
            </w:r>
          </w:p>
        </w:tc>
        <w:tc>
          <w:tcPr>
            <w:tcW w:w="2880" w:type="dxa"/>
            <w:tcMar/>
          </w:tcPr>
          <w:p w14:paraId="2FC17F8B" wp14:textId="0282E63E">
            <w:r w:rsidR="6987FDE1">
              <w:rPr/>
              <w:t>4.8</w:t>
            </w:r>
          </w:p>
        </w:tc>
      </w:tr>
      <w:tr xmlns:wp14="http://schemas.microsoft.com/office/word/2010/wordml" w:rsidTr="40B37E85" w14:paraId="7DDC8AC3" wp14:textId="77777777">
        <w:tc>
          <w:tcPr>
            <w:tcW w:w="2880" w:type="dxa"/>
            <w:tcMar/>
          </w:tcPr>
          <w:p w14:paraId="6392478B" wp14:textId="77777777">
            <w:r>
              <w:t>8</w:t>
            </w:r>
          </w:p>
        </w:tc>
        <w:tc>
          <w:tcPr>
            <w:tcW w:w="2880" w:type="dxa"/>
            <w:tcMar/>
          </w:tcPr>
          <w:p w14:paraId="0A4F7224" wp14:textId="5E416CA4">
            <w:r w:rsidR="0A1C52E0">
              <w:rPr/>
              <w:t>18.6</w:t>
            </w:r>
          </w:p>
        </w:tc>
        <w:tc>
          <w:tcPr>
            <w:tcW w:w="2880" w:type="dxa"/>
            <w:tcMar/>
          </w:tcPr>
          <w:p w14:paraId="5AE48A43" wp14:textId="401AB8A3">
            <w:r w:rsidR="2FF57632">
              <w:rPr/>
              <w:t>6.3</w:t>
            </w:r>
          </w:p>
        </w:tc>
      </w:tr>
      <w:tr xmlns:wp14="http://schemas.microsoft.com/office/word/2010/wordml" w:rsidTr="40B37E85" w14:paraId="62C679E8" wp14:textId="77777777">
        <w:tc>
          <w:tcPr>
            <w:tcW w:w="2880" w:type="dxa"/>
            <w:tcMar/>
          </w:tcPr>
          <w:p w14:paraId="0012C05F" wp14:textId="77777777">
            <w:r>
              <w:t>10</w:t>
            </w:r>
          </w:p>
        </w:tc>
        <w:tc>
          <w:tcPr>
            <w:tcW w:w="2880" w:type="dxa"/>
            <w:tcMar/>
          </w:tcPr>
          <w:p w14:paraId="50F40DEB" wp14:textId="0F5A7C98">
            <w:r w:rsidR="61D3339A">
              <w:rPr/>
              <w:t>19.5</w:t>
            </w:r>
          </w:p>
        </w:tc>
        <w:tc>
          <w:tcPr>
            <w:tcW w:w="2880" w:type="dxa"/>
            <w:tcMar/>
          </w:tcPr>
          <w:p w14:paraId="77A52294" wp14:textId="08196B08">
            <w:r w:rsidR="6DADDE29">
              <w:rPr/>
              <w:t>6.0</w:t>
            </w:r>
          </w:p>
        </w:tc>
      </w:tr>
      <w:tr xmlns:wp14="http://schemas.microsoft.com/office/word/2010/wordml" w:rsidTr="40B37E85" w14:paraId="54A47181" wp14:textId="77777777">
        <w:tc>
          <w:tcPr>
            <w:tcW w:w="2880" w:type="dxa"/>
            <w:tcMar/>
          </w:tcPr>
          <w:p w14:paraId="7E53C422" wp14:textId="77777777">
            <w:r>
              <w:t>12</w:t>
            </w:r>
          </w:p>
        </w:tc>
        <w:tc>
          <w:tcPr>
            <w:tcW w:w="2880" w:type="dxa"/>
            <w:tcMar/>
          </w:tcPr>
          <w:p w14:paraId="007DCDA8" wp14:textId="0FC0BD76">
            <w:r w:rsidR="4FC72A3B">
              <w:rPr/>
              <w:t>19.9</w:t>
            </w:r>
          </w:p>
        </w:tc>
        <w:tc>
          <w:tcPr>
            <w:tcW w:w="2880" w:type="dxa"/>
            <w:tcMar/>
          </w:tcPr>
          <w:p w14:paraId="450EA2D7" wp14:textId="25739581">
            <w:r w:rsidR="6143E6A7">
              <w:rPr/>
              <w:t>6.0</w:t>
            </w:r>
          </w:p>
        </w:tc>
      </w:tr>
      <w:tr xmlns:wp14="http://schemas.microsoft.com/office/word/2010/wordml" w:rsidTr="40B37E85" w14:paraId="529EDB06" wp14:textId="77777777">
        <w:tc>
          <w:tcPr>
            <w:tcW w:w="2880" w:type="dxa"/>
            <w:tcMar/>
          </w:tcPr>
          <w:p w14:paraId="1D72D754" wp14:textId="77777777">
            <w:r>
              <w:t>20</w:t>
            </w:r>
          </w:p>
        </w:tc>
        <w:tc>
          <w:tcPr>
            <w:tcW w:w="2880" w:type="dxa"/>
            <w:tcMar/>
          </w:tcPr>
          <w:p w14:paraId="3DD355C9" wp14:textId="0F1E0A35">
            <w:r w:rsidR="7E0D1E5D">
              <w:rPr/>
              <w:t>20.1</w:t>
            </w:r>
          </w:p>
        </w:tc>
        <w:tc>
          <w:tcPr>
            <w:tcW w:w="2880" w:type="dxa"/>
            <w:tcMar/>
          </w:tcPr>
          <w:p w14:paraId="1A81F0B1" wp14:textId="75543593">
            <w:r w:rsidR="04D11A7E">
              <w:rPr/>
              <w:t>6.0</w:t>
            </w:r>
          </w:p>
        </w:tc>
      </w:tr>
      <w:tr xmlns:wp14="http://schemas.microsoft.com/office/word/2010/wordml" w:rsidTr="40B37E85" w14:paraId="37687D97" wp14:textId="77777777">
        <w:tc>
          <w:tcPr>
            <w:tcW w:w="2880" w:type="dxa"/>
            <w:tcMar/>
          </w:tcPr>
          <w:p w14:paraId="476E1166" wp14:textId="77777777">
            <w:r>
              <w:t>30</w:t>
            </w:r>
          </w:p>
        </w:tc>
        <w:tc>
          <w:tcPr>
            <w:tcW w:w="2880" w:type="dxa"/>
            <w:tcMar/>
          </w:tcPr>
          <w:p w14:paraId="717AAFBA" wp14:textId="34BFB959">
            <w:r w:rsidR="0D11BB62">
              <w:rPr/>
              <w:t>19.5</w:t>
            </w:r>
          </w:p>
        </w:tc>
        <w:tc>
          <w:tcPr>
            <w:tcW w:w="2880" w:type="dxa"/>
            <w:tcMar/>
          </w:tcPr>
          <w:p w14:paraId="56EE48EE" wp14:textId="3CE3C8A0">
            <w:r w:rsidR="0969C0E2">
              <w:rPr/>
              <w:t>6.0</w:t>
            </w:r>
          </w:p>
        </w:tc>
      </w:tr>
    </w:tbl>
    <w:p xmlns:wp14="http://schemas.microsoft.com/office/word/2010/wordml" w14:paraId="7FC6BAD2" wp14:textId="77777777">
      <w:pPr>
        <w:pStyle w:val="Heading4"/>
      </w:pPr>
      <w:r>
        <w:t>MaxDepth 9</w:t>
      </w:r>
    </w:p>
    <w:tbl>
      <w:tblPr>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ook w:val="04A0" w:firstRow="1" w:lastRow="0" w:firstColumn="1" w:lastColumn="0" w:noHBand="0" w:noVBand="1"/>
      </w:tblPr>
      <w:tblGrid>
        <w:gridCol w:w="2880"/>
        <w:gridCol w:w="2880"/>
        <w:gridCol w:w="2880"/>
      </w:tblGrid>
      <w:tr xmlns:wp14="http://schemas.microsoft.com/office/word/2010/wordml" w:rsidTr="40B37E85" w14:paraId="2DCFBC38" wp14:textId="77777777">
        <w:tc>
          <w:tcPr>
            <w:tcW w:w="2880" w:type="dxa"/>
            <w:tcMar/>
          </w:tcPr>
          <w:p w14:paraId="191C9959" wp14:textId="77777777">
            <w:r>
              <w:t>Nombre de threads</w:t>
            </w:r>
          </w:p>
        </w:tc>
        <w:tc>
          <w:tcPr>
            <w:tcW w:w="2880" w:type="dxa"/>
            <w:tcMar/>
          </w:tcPr>
          <w:p w14:paraId="4FB53436" wp14:textId="77777777">
            <w:r>
              <w:t>Temps(s)</w:t>
            </w:r>
          </w:p>
        </w:tc>
        <w:tc>
          <w:tcPr>
            <w:tcW w:w="2880" w:type="dxa"/>
            <w:tcMar/>
          </w:tcPr>
          <w:p w14:paraId="76A38FFD" wp14:textId="77777777">
            <w:r>
              <w:t>Accélération</w:t>
            </w:r>
          </w:p>
        </w:tc>
      </w:tr>
      <w:tr xmlns:wp14="http://schemas.microsoft.com/office/word/2010/wordml" w:rsidTr="40B37E85" w14:paraId="231CE365" wp14:textId="77777777">
        <w:tc>
          <w:tcPr>
            <w:tcW w:w="2880" w:type="dxa"/>
            <w:tcMar/>
          </w:tcPr>
          <w:p w14:paraId="0F8B1BD1" wp14:textId="77777777">
            <w:r>
              <w:t>2</w:t>
            </w:r>
          </w:p>
        </w:tc>
        <w:tc>
          <w:tcPr>
            <w:tcW w:w="2880" w:type="dxa"/>
            <w:tcMar/>
          </w:tcPr>
          <w:p w14:paraId="2908EB2C" wp14:textId="37B461F0">
            <w:r w:rsidR="0AC3344E">
              <w:rPr/>
              <w:t>72.4</w:t>
            </w:r>
          </w:p>
        </w:tc>
        <w:tc>
          <w:tcPr>
            <w:tcW w:w="2880" w:type="dxa"/>
            <w:tcMar/>
          </w:tcPr>
          <w:p w14:paraId="121FD38A" wp14:textId="65F224B6">
            <w:r w:rsidR="09EE95A1">
              <w:rPr/>
              <w:t>1.6</w:t>
            </w:r>
          </w:p>
        </w:tc>
      </w:tr>
      <w:tr xmlns:wp14="http://schemas.microsoft.com/office/word/2010/wordml" w:rsidTr="40B37E85" w14:paraId="268BA3C7" wp14:textId="77777777">
        <w:tc>
          <w:tcPr>
            <w:tcW w:w="2880" w:type="dxa"/>
            <w:tcMar/>
          </w:tcPr>
          <w:p w14:paraId="1FB8808B" wp14:textId="77777777">
            <w:r>
              <w:t>4</w:t>
            </w:r>
          </w:p>
        </w:tc>
        <w:tc>
          <w:tcPr>
            <w:tcW w:w="2880" w:type="dxa"/>
            <w:tcMar/>
          </w:tcPr>
          <w:p w14:paraId="1FE2DD96" wp14:textId="7B5C602B">
            <w:r w:rsidR="41042211">
              <w:rPr/>
              <w:t>37.6</w:t>
            </w:r>
          </w:p>
        </w:tc>
        <w:tc>
          <w:tcPr>
            <w:tcW w:w="2880" w:type="dxa"/>
            <w:tcMar/>
          </w:tcPr>
          <w:p w14:paraId="27357532" wp14:textId="2D6DA8DF">
            <w:r w:rsidR="05466669">
              <w:rPr/>
              <w:t>3.1</w:t>
            </w:r>
          </w:p>
        </w:tc>
      </w:tr>
      <w:tr xmlns:wp14="http://schemas.microsoft.com/office/word/2010/wordml" w:rsidTr="40B37E85" w14:paraId="49EF8A9C" wp14:textId="77777777">
        <w:tc>
          <w:tcPr>
            <w:tcW w:w="2880" w:type="dxa"/>
            <w:tcMar/>
          </w:tcPr>
          <w:p w14:paraId="2FCBE6AD" wp14:textId="77777777">
            <w:r>
              <w:t>6</w:t>
            </w:r>
          </w:p>
        </w:tc>
        <w:tc>
          <w:tcPr>
            <w:tcW w:w="2880" w:type="dxa"/>
            <w:tcMar/>
          </w:tcPr>
          <w:p w14:paraId="07F023C8" wp14:textId="7EF4DDC2">
            <w:r w:rsidR="462A7C6C">
              <w:rPr/>
              <w:t>24.1</w:t>
            </w:r>
          </w:p>
        </w:tc>
        <w:tc>
          <w:tcPr>
            <w:tcW w:w="2880" w:type="dxa"/>
            <w:tcMar/>
          </w:tcPr>
          <w:p w14:paraId="4BDB5498" wp14:textId="2287C1CC">
            <w:r w:rsidR="727F6B7F">
              <w:rPr/>
              <w:t>4.9</w:t>
            </w:r>
          </w:p>
        </w:tc>
      </w:tr>
      <w:tr xmlns:wp14="http://schemas.microsoft.com/office/word/2010/wordml" w:rsidTr="40B37E85" w14:paraId="10B58890" wp14:textId="77777777">
        <w:tc>
          <w:tcPr>
            <w:tcW w:w="2880" w:type="dxa"/>
            <w:tcMar/>
          </w:tcPr>
          <w:p w14:paraId="468DFC07" wp14:textId="77777777">
            <w:r>
              <w:t>8</w:t>
            </w:r>
          </w:p>
        </w:tc>
        <w:tc>
          <w:tcPr>
            <w:tcW w:w="2880" w:type="dxa"/>
            <w:tcMar/>
          </w:tcPr>
          <w:p w14:paraId="2916C19D" wp14:textId="59BC9972">
            <w:r w:rsidR="6FC962FA">
              <w:rPr/>
              <w:t>19.6</w:t>
            </w:r>
          </w:p>
        </w:tc>
        <w:tc>
          <w:tcPr>
            <w:tcW w:w="2880" w:type="dxa"/>
            <w:tcMar/>
          </w:tcPr>
          <w:p w14:paraId="74869460" wp14:textId="4915B3EA">
            <w:r w:rsidR="0C2CB02E">
              <w:rPr/>
              <w:t>6.0</w:t>
            </w:r>
          </w:p>
        </w:tc>
      </w:tr>
      <w:tr xmlns:wp14="http://schemas.microsoft.com/office/word/2010/wordml" w:rsidTr="40B37E85" w14:paraId="52FFE317" wp14:textId="77777777">
        <w:tc>
          <w:tcPr>
            <w:tcW w:w="2880" w:type="dxa"/>
            <w:tcMar/>
          </w:tcPr>
          <w:p w14:paraId="6A193434" wp14:textId="77777777">
            <w:r>
              <w:t>10</w:t>
            </w:r>
          </w:p>
        </w:tc>
        <w:tc>
          <w:tcPr>
            <w:tcW w:w="2880" w:type="dxa"/>
            <w:tcMar/>
          </w:tcPr>
          <w:p w14:paraId="187F57B8" wp14:textId="3446EE54">
            <w:r w:rsidR="1A6223C4">
              <w:rPr/>
              <w:t>20.4</w:t>
            </w:r>
          </w:p>
        </w:tc>
        <w:tc>
          <w:tcPr>
            <w:tcW w:w="2880" w:type="dxa"/>
            <w:tcMar/>
          </w:tcPr>
          <w:p w14:paraId="54738AF4" wp14:textId="7DB67E09">
            <w:r w:rsidR="5BDBE05E">
              <w:rPr/>
              <w:t>5.7</w:t>
            </w:r>
          </w:p>
        </w:tc>
      </w:tr>
      <w:tr xmlns:wp14="http://schemas.microsoft.com/office/word/2010/wordml" w:rsidTr="40B37E85" w14:paraId="42431D1F" wp14:textId="77777777">
        <w:tc>
          <w:tcPr>
            <w:tcW w:w="2880" w:type="dxa"/>
            <w:tcMar/>
          </w:tcPr>
          <w:p w14:paraId="003EEFDF" wp14:textId="77777777">
            <w:r>
              <w:t>12</w:t>
            </w:r>
          </w:p>
        </w:tc>
        <w:tc>
          <w:tcPr>
            <w:tcW w:w="2880" w:type="dxa"/>
            <w:tcMar/>
          </w:tcPr>
          <w:p w14:paraId="46ABBD8F" wp14:textId="10FD93E2">
            <w:r w:rsidR="2E7BF2AF">
              <w:rPr/>
              <w:t>20.6</w:t>
            </w:r>
          </w:p>
        </w:tc>
        <w:tc>
          <w:tcPr>
            <w:tcW w:w="2880" w:type="dxa"/>
            <w:tcMar/>
          </w:tcPr>
          <w:p w14:paraId="06BBA33E" wp14:textId="7721B15B">
            <w:r w:rsidR="70B5637F">
              <w:rPr/>
              <w:t>5.7</w:t>
            </w:r>
          </w:p>
        </w:tc>
      </w:tr>
      <w:tr xmlns:wp14="http://schemas.microsoft.com/office/word/2010/wordml" w:rsidTr="40B37E85" w14:paraId="23A16E5B" wp14:textId="77777777">
        <w:tc>
          <w:tcPr>
            <w:tcW w:w="2880" w:type="dxa"/>
            <w:tcMar/>
          </w:tcPr>
          <w:p w14:paraId="3EA3C482" wp14:textId="77777777">
            <w:r>
              <w:t>20</w:t>
            </w:r>
          </w:p>
        </w:tc>
        <w:tc>
          <w:tcPr>
            <w:tcW w:w="2880" w:type="dxa"/>
            <w:tcMar/>
          </w:tcPr>
          <w:p w14:paraId="464FCBC1" wp14:textId="1DE05C4D">
            <w:r w:rsidR="4548A5E3">
              <w:rPr/>
              <w:t>20.1</w:t>
            </w:r>
          </w:p>
        </w:tc>
        <w:tc>
          <w:tcPr>
            <w:tcW w:w="2880" w:type="dxa"/>
            <w:tcMar/>
          </w:tcPr>
          <w:p w14:paraId="5C8C6B09" wp14:textId="157AB18B">
            <w:r w:rsidR="3CEB74BF">
              <w:rPr/>
              <w:t>5.8</w:t>
            </w:r>
          </w:p>
        </w:tc>
      </w:tr>
      <w:tr xmlns:wp14="http://schemas.microsoft.com/office/word/2010/wordml" w:rsidTr="40B37E85" w14:paraId="395C8C96" wp14:textId="77777777">
        <w:tc>
          <w:tcPr>
            <w:tcW w:w="2880" w:type="dxa"/>
            <w:tcMar/>
          </w:tcPr>
          <w:p w14:paraId="63DF9ABA" wp14:textId="77777777">
            <w:r>
              <w:t>30</w:t>
            </w:r>
          </w:p>
        </w:tc>
        <w:tc>
          <w:tcPr>
            <w:tcW w:w="2880" w:type="dxa"/>
            <w:tcMar/>
          </w:tcPr>
          <w:p w14:paraId="3382A365" wp14:textId="505ADAC5">
            <w:r w:rsidR="754FCB8E">
              <w:rPr/>
              <w:t>19.5</w:t>
            </w:r>
          </w:p>
        </w:tc>
        <w:tc>
          <w:tcPr>
            <w:tcW w:w="2880" w:type="dxa"/>
            <w:tcMar/>
          </w:tcPr>
          <w:p w14:paraId="5C71F136" wp14:textId="402C817A">
            <w:r w:rsidR="3BCFF011">
              <w:rPr/>
              <w:t>6.0</w:t>
            </w:r>
          </w:p>
        </w:tc>
      </w:tr>
    </w:tbl>
    <w:p w:rsidR="40B37E85" w:rsidP="40B37E85" w:rsidRDefault="40B37E85" w14:paraId="7CDBB2A5" w14:textId="4F69D3C0">
      <w:pPr>
        <w:pStyle w:val="Normal"/>
      </w:pPr>
    </w:p>
    <w:p w:rsidR="7A1B9CE6" w:rsidP="40B37E85" w:rsidRDefault="7A1B9CE6" w14:paraId="62BBB775" w14:textId="18C0950E">
      <w:pPr>
        <w:pStyle w:val="Normal"/>
        <w:suppressLineNumbers w:val="0"/>
        <w:bidi w:val="0"/>
        <w:spacing w:before="0" w:beforeAutospacing="off" w:after="200" w:afterAutospacing="off" w:line="276" w:lineRule="auto"/>
        <w:ind w:left="0" w:right="0"/>
        <w:jc w:val="left"/>
        <w:rPr>
          <w:b w:val="1"/>
          <w:bCs w:val="1"/>
          <w:u w:val="single"/>
        </w:rPr>
      </w:pPr>
      <w:r w:rsidRPr="40B37E85" w:rsidR="7A1B9CE6">
        <w:rPr>
          <w:b w:val="1"/>
          <w:bCs w:val="1"/>
          <w:u w:val="single"/>
          <w:lang w:val="fr-FR"/>
        </w:rPr>
        <w:t>Graphique de l'accélération de parallélisme en fonction du Nombre de Threads pour différents MaxDepth</w:t>
      </w:r>
    </w:p>
    <w:p w:rsidR="40B37E85" w:rsidP="40B37E85" w:rsidRDefault="40B37E85" w14:paraId="04D39D78" w14:textId="564C0257">
      <w:pPr>
        <w:pStyle w:val="Normal"/>
      </w:pPr>
    </w:p>
    <w:p w:rsidR="51241EC8" w:rsidP="40B37E85" w:rsidRDefault="51241EC8" w14:paraId="07D9C388" w14:textId="0ECAC252">
      <w:pPr>
        <w:pStyle w:val="Normal"/>
      </w:pPr>
      <w:r w:rsidR="51241EC8">
        <w:drawing>
          <wp:inline wp14:editId="27F9727D" wp14:anchorId="3AC9ADE6">
            <wp:extent cx="5486400" cy="3657600"/>
            <wp:effectExtent l="0" t="0" r="0" b="0"/>
            <wp:docPr id="561872805" name="" title=""/>
            <wp:cNvGraphicFramePr>
              <a:graphicFrameLocks noChangeAspect="1"/>
            </wp:cNvGraphicFramePr>
            <a:graphic>
              <a:graphicData uri="http://schemas.openxmlformats.org/drawingml/2006/picture">
                <pic:pic>
                  <pic:nvPicPr>
                    <pic:cNvPr id="0" name=""/>
                    <pic:cNvPicPr/>
                  </pic:nvPicPr>
                  <pic:blipFill>
                    <a:blip r:embed="Rd3e63b79c8604ee3">
                      <a:extLst>
                        <a:ext xmlns:a="http://schemas.openxmlformats.org/drawingml/2006/main" uri="{28A0092B-C50C-407E-A947-70E740481C1C}">
                          <a14:useLocalDpi val="0"/>
                        </a:ext>
                      </a:extLst>
                    </a:blip>
                    <a:stretch>
                      <a:fillRect/>
                    </a:stretch>
                  </pic:blipFill>
                  <pic:spPr>
                    <a:xfrm>
                      <a:off x="0" y="0"/>
                      <a:ext cx="5486400" cy="3657600"/>
                    </a:xfrm>
                    <a:prstGeom prst="rect">
                      <a:avLst/>
                    </a:prstGeom>
                  </pic:spPr>
                </pic:pic>
              </a:graphicData>
            </a:graphic>
          </wp:inline>
        </w:drawing>
      </w:r>
    </w:p>
    <w:p w:rsidR="7E413E5E" w:rsidP="40B37E85" w:rsidRDefault="7E413E5E" w14:paraId="141A7F04" w14:textId="422BDEC4">
      <w:pPr>
        <w:pStyle w:val="Heading3"/>
        <w:spacing w:before="0" w:beforeAutospacing="off" w:after="281" w:afterAutospacing="off"/>
      </w:pPr>
      <w:r w:rsidRPr="40B37E85" w:rsidR="7E413E5E">
        <w:rPr>
          <w:rFonts w:ascii="Cambria" w:hAnsi="Cambria" w:eastAsia="Cambria" w:cs="Cambria"/>
          <w:noProof w:val="0"/>
          <w:sz w:val="22"/>
          <w:szCs w:val="22"/>
          <w:lang w:val="en-US"/>
        </w:rPr>
        <w:t>Analyse et Interprétation des Courbes d'Accélération de Parallélisme</w:t>
      </w:r>
    </w:p>
    <w:p w:rsidR="7E413E5E" w:rsidP="40B37E85" w:rsidRDefault="7E413E5E" w14:paraId="41F90747" w14:textId="25BCCF59">
      <w:pPr>
        <w:spacing w:before="240" w:beforeAutospacing="off" w:after="240" w:afterAutospacing="off"/>
        <w:rPr>
          <w:rFonts w:ascii="Cambria" w:hAnsi="Cambria" w:eastAsia="Cambria" w:cs="Cambria"/>
          <w:noProof w:val="0"/>
          <w:sz w:val="22"/>
          <w:szCs w:val="22"/>
          <w:lang w:val="fr-FR"/>
        </w:rPr>
      </w:pPr>
      <w:r w:rsidRPr="40B37E85" w:rsidR="7E413E5E">
        <w:rPr>
          <w:rFonts w:ascii="Cambria" w:hAnsi="Cambria" w:eastAsia="Cambria" w:cs="Cambria"/>
          <w:noProof w:val="0"/>
          <w:sz w:val="22"/>
          <w:szCs w:val="22"/>
          <w:lang w:val="fr-FR"/>
        </w:rPr>
        <w:t xml:space="preserve">Les courbes montrent l'accélération de parallélisme en fonction du nombre de threads pour différents </w:t>
      </w:r>
      <w:r w:rsidRPr="40B37E85" w:rsidR="7E413E5E">
        <w:rPr>
          <w:rFonts w:ascii="Consolas" w:hAnsi="Consolas" w:eastAsia="Consolas" w:cs="Consolas"/>
          <w:noProof w:val="0"/>
          <w:sz w:val="22"/>
          <w:szCs w:val="22"/>
          <w:lang w:val="fr-FR"/>
        </w:rPr>
        <w:t>MaxDepth</w:t>
      </w:r>
      <w:r w:rsidRPr="40B37E85" w:rsidR="7E413E5E">
        <w:rPr>
          <w:rFonts w:ascii="Cambria" w:hAnsi="Cambria" w:eastAsia="Cambria" w:cs="Cambria"/>
          <w:noProof w:val="0"/>
          <w:sz w:val="22"/>
          <w:szCs w:val="22"/>
          <w:lang w:val="fr-FR"/>
        </w:rPr>
        <w:t xml:space="preserve">. Voici une analyse détaillée des </w:t>
      </w:r>
      <w:r w:rsidRPr="40B37E85" w:rsidR="417D072B">
        <w:rPr>
          <w:rFonts w:ascii="Cambria" w:hAnsi="Cambria" w:eastAsia="Cambria" w:cs="Cambria"/>
          <w:noProof w:val="0"/>
          <w:sz w:val="22"/>
          <w:szCs w:val="22"/>
          <w:lang w:val="fr-FR"/>
        </w:rPr>
        <w:t>observations :</w:t>
      </w:r>
    </w:p>
    <w:p w:rsidR="7E413E5E" w:rsidP="40B37E85" w:rsidRDefault="7E413E5E" w14:paraId="6EED6979" w14:textId="32073792">
      <w:pPr>
        <w:pStyle w:val="Heading4"/>
        <w:spacing w:before="319" w:beforeAutospacing="off" w:after="319" w:afterAutospacing="off"/>
      </w:pPr>
      <w:r w:rsidRPr="40B37E85" w:rsidR="7E413E5E">
        <w:rPr>
          <w:rFonts w:ascii="Cambria" w:hAnsi="Cambria" w:eastAsia="Cambria" w:cs="Cambria"/>
          <w:noProof w:val="0"/>
          <w:sz w:val="22"/>
          <w:szCs w:val="22"/>
          <w:lang w:val="en-US"/>
        </w:rPr>
        <w:t>Observations Générales</w:t>
      </w:r>
    </w:p>
    <w:p w:rsidR="7E413E5E" w:rsidP="40B37E85" w:rsidRDefault="7E413E5E" w14:paraId="22D81E05" w14:textId="30543AB9">
      <w:pPr>
        <w:pStyle w:val="ListParagraph"/>
        <w:spacing w:before="240" w:beforeAutospacing="off" w:after="240" w:afterAutospacing="off"/>
        <w:ind w:left="720"/>
        <w:rPr>
          <w:rFonts w:ascii="Cambria" w:hAnsi="Cambria" w:eastAsia="Cambria" w:cs="Cambria"/>
          <w:noProof w:val="0"/>
          <w:sz w:val="22"/>
          <w:szCs w:val="22"/>
          <w:lang w:val="en-US"/>
        </w:rPr>
      </w:pPr>
      <w:r w:rsidRPr="40B37E85" w:rsidR="7E413E5E">
        <w:rPr>
          <w:rFonts w:ascii="Cambria" w:hAnsi="Cambria" w:eastAsia="Cambria" w:cs="Cambria"/>
          <w:b w:val="1"/>
          <w:bCs w:val="1"/>
          <w:noProof w:val="0"/>
          <w:sz w:val="22"/>
          <w:szCs w:val="22"/>
          <w:lang w:val="en-US"/>
        </w:rPr>
        <w:t xml:space="preserve">Tendances </w:t>
      </w:r>
      <w:r w:rsidRPr="40B37E85" w:rsidR="7E413E5E">
        <w:rPr>
          <w:rFonts w:ascii="Cambria" w:hAnsi="Cambria" w:eastAsia="Cambria" w:cs="Cambria"/>
          <w:b w:val="1"/>
          <w:bCs w:val="1"/>
          <w:noProof w:val="0"/>
          <w:sz w:val="22"/>
          <w:szCs w:val="22"/>
          <w:lang w:val="en-US"/>
        </w:rPr>
        <w:t>Générales</w:t>
      </w:r>
      <w:r w:rsidRPr="40B37E85" w:rsidR="7E413E5E">
        <w:rPr>
          <w:rFonts w:ascii="Cambria" w:hAnsi="Cambria" w:eastAsia="Cambria" w:cs="Cambria"/>
          <w:noProof w:val="0"/>
          <w:sz w:val="22"/>
          <w:szCs w:val="22"/>
          <w:lang w:val="en-US"/>
        </w:rPr>
        <w:t xml:space="preserve"> :</w:t>
      </w:r>
    </w:p>
    <w:p w:rsidR="7E413E5E" w:rsidP="40B37E85" w:rsidRDefault="7E413E5E" w14:paraId="007D46AD" w14:textId="45915530">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7E413E5E">
        <w:rPr>
          <w:rFonts w:ascii="Cambria" w:hAnsi="Cambria" w:eastAsia="Cambria" w:cs="Cambria"/>
          <w:noProof w:val="0"/>
          <w:sz w:val="22"/>
          <w:szCs w:val="22"/>
          <w:lang w:val="en-US"/>
        </w:rPr>
        <w:t>Les courbes montrent que l'accélération augmente avec le nombre de threads jusqu'à un certain point, puis se stabilise ou diminue légèrement.</w:t>
      </w:r>
    </w:p>
    <w:p w:rsidR="7E413E5E" w:rsidP="40B37E85" w:rsidRDefault="7E413E5E" w14:paraId="06AAB414" w14:textId="69149226">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7E413E5E">
        <w:rPr>
          <w:rFonts w:ascii="Cambria" w:hAnsi="Cambria" w:eastAsia="Cambria" w:cs="Cambria"/>
          <w:noProof w:val="0"/>
          <w:sz w:val="22"/>
          <w:szCs w:val="22"/>
          <w:lang w:val="en-US"/>
        </w:rPr>
        <w:t xml:space="preserve">Les courbes pour les valeurs de </w:t>
      </w:r>
      <w:r w:rsidRPr="40B37E85" w:rsidR="7E413E5E">
        <w:rPr>
          <w:rFonts w:ascii="Consolas" w:hAnsi="Consolas" w:eastAsia="Consolas" w:cs="Consolas"/>
          <w:noProof w:val="0"/>
          <w:sz w:val="22"/>
          <w:szCs w:val="22"/>
          <w:lang w:val="en-US"/>
        </w:rPr>
        <w:t>MaxDepth</w:t>
      </w:r>
      <w:r w:rsidRPr="40B37E85" w:rsidR="7E413E5E">
        <w:rPr>
          <w:rFonts w:ascii="Cambria" w:hAnsi="Cambria" w:eastAsia="Cambria" w:cs="Cambria"/>
          <w:noProof w:val="0"/>
          <w:sz w:val="22"/>
          <w:szCs w:val="22"/>
          <w:lang w:val="en-US"/>
        </w:rPr>
        <w:t xml:space="preserve"> plus élevées tendent à avoir des accélérations plus élevées.</w:t>
      </w:r>
    </w:p>
    <w:p w:rsidR="7E413E5E" w:rsidP="40B37E85" w:rsidRDefault="7E413E5E" w14:paraId="39D4A6C5" w14:textId="6D0F4284">
      <w:pPr>
        <w:pStyle w:val="ListParagraph"/>
        <w:spacing w:before="240" w:beforeAutospacing="off" w:after="240" w:afterAutospacing="off"/>
        <w:ind w:left="720"/>
        <w:rPr>
          <w:rFonts w:ascii="Cambria" w:hAnsi="Cambria" w:eastAsia="Cambria" w:cs="Cambria"/>
          <w:noProof w:val="0"/>
          <w:sz w:val="22"/>
          <w:szCs w:val="22"/>
          <w:lang w:val="en-US"/>
        </w:rPr>
      </w:pPr>
      <w:r w:rsidRPr="40B37E85" w:rsidR="7E413E5E">
        <w:rPr>
          <w:rFonts w:ascii="Cambria" w:hAnsi="Cambria" w:eastAsia="Cambria" w:cs="Cambria"/>
          <w:b w:val="1"/>
          <w:bCs w:val="1"/>
          <w:noProof w:val="0"/>
          <w:sz w:val="22"/>
          <w:szCs w:val="22"/>
          <w:lang w:val="en-US"/>
        </w:rPr>
        <w:t>Effet</w:t>
      </w:r>
      <w:r w:rsidRPr="40B37E85" w:rsidR="7E413E5E">
        <w:rPr>
          <w:rFonts w:ascii="Cambria" w:hAnsi="Cambria" w:eastAsia="Cambria" w:cs="Cambria"/>
          <w:b w:val="1"/>
          <w:bCs w:val="1"/>
          <w:noProof w:val="0"/>
          <w:sz w:val="22"/>
          <w:szCs w:val="22"/>
          <w:lang w:val="en-US"/>
        </w:rPr>
        <w:t xml:space="preserve"> du </w:t>
      </w:r>
      <w:r w:rsidRPr="40B37E85" w:rsidR="7E413E5E">
        <w:rPr>
          <w:rFonts w:ascii="Cambria" w:hAnsi="Cambria" w:eastAsia="Cambria" w:cs="Cambria"/>
          <w:b w:val="1"/>
          <w:bCs w:val="1"/>
          <w:noProof w:val="0"/>
          <w:sz w:val="22"/>
          <w:szCs w:val="22"/>
          <w:lang w:val="en-US"/>
        </w:rPr>
        <w:t>MaxDepth</w:t>
      </w:r>
      <w:r w:rsidRPr="40B37E85" w:rsidR="7E413E5E">
        <w:rPr>
          <w:rFonts w:ascii="Cambria" w:hAnsi="Cambria" w:eastAsia="Cambria" w:cs="Cambria"/>
          <w:noProof w:val="0"/>
          <w:sz w:val="22"/>
          <w:szCs w:val="22"/>
          <w:lang w:val="en-US"/>
        </w:rPr>
        <w:t xml:space="preserve"> :</w:t>
      </w:r>
    </w:p>
    <w:p w:rsidR="7E413E5E" w:rsidP="40B37E85" w:rsidRDefault="7E413E5E" w14:paraId="2F374701" w14:textId="69388A94">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7E413E5E">
        <w:rPr>
          <w:rFonts w:ascii="Cambria" w:hAnsi="Cambria" w:eastAsia="Cambria" w:cs="Cambria"/>
          <w:b w:val="1"/>
          <w:bCs w:val="1"/>
          <w:noProof w:val="0"/>
          <w:sz w:val="22"/>
          <w:szCs w:val="22"/>
          <w:lang w:val="en-US"/>
        </w:rPr>
        <w:t>MaxDepth 1</w:t>
      </w:r>
      <w:r w:rsidRPr="40B37E85" w:rsidR="7E413E5E">
        <w:rPr>
          <w:rFonts w:ascii="Cambria" w:hAnsi="Cambria" w:eastAsia="Cambria" w:cs="Cambria"/>
          <w:noProof w:val="0"/>
          <w:sz w:val="22"/>
          <w:szCs w:val="22"/>
          <w:lang w:val="en-US"/>
        </w:rPr>
        <w:t xml:space="preserve"> : L'accélération reste assez faible et diminue légèrement avec l'augmentation du nombre de threads.</w:t>
      </w:r>
    </w:p>
    <w:p w:rsidR="7E413E5E" w:rsidP="40B37E85" w:rsidRDefault="7E413E5E" w14:paraId="19234676" w14:textId="08D5B955">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7E413E5E">
        <w:rPr>
          <w:rFonts w:ascii="Cambria" w:hAnsi="Cambria" w:eastAsia="Cambria" w:cs="Cambria"/>
          <w:b w:val="1"/>
          <w:bCs w:val="1"/>
          <w:noProof w:val="0"/>
          <w:sz w:val="22"/>
          <w:szCs w:val="22"/>
          <w:lang w:val="en-US"/>
        </w:rPr>
        <w:t>MaxDepth 2 à 9</w:t>
      </w:r>
      <w:r w:rsidRPr="40B37E85" w:rsidR="7E413E5E">
        <w:rPr>
          <w:rFonts w:ascii="Cambria" w:hAnsi="Cambria" w:eastAsia="Cambria" w:cs="Cambria"/>
          <w:noProof w:val="0"/>
          <w:sz w:val="22"/>
          <w:szCs w:val="22"/>
          <w:lang w:val="en-US"/>
        </w:rPr>
        <w:t xml:space="preserve"> : L'accélération augmente de manière significative, atteignant des pics pour certains nombres de threads avant de se stabiliser ou de diminuer.</w:t>
      </w:r>
    </w:p>
    <w:p w:rsidR="7E413E5E" w:rsidP="40B37E85" w:rsidRDefault="7E413E5E" w14:paraId="1F943400" w14:textId="2A84B0B9">
      <w:pPr>
        <w:pStyle w:val="Heading4"/>
        <w:spacing w:before="319" w:beforeAutospacing="off" w:after="319" w:afterAutospacing="off"/>
      </w:pPr>
      <w:r w:rsidRPr="40B37E85" w:rsidR="7E413E5E">
        <w:rPr>
          <w:rFonts w:ascii="Cambria" w:hAnsi="Cambria" w:eastAsia="Cambria" w:cs="Cambria"/>
          <w:noProof w:val="0"/>
          <w:sz w:val="22"/>
          <w:szCs w:val="22"/>
          <w:lang w:val="en-US"/>
        </w:rPr>
        <w:t>Interprétation Spécifique</w:t>
      </w:r>
    </w:p>
    <w:p w:rsidR="7E413E5E" w:rsidP="40B37E85" w:rsidRDefault="7E413E5E" w14:paraId="2391C57D" w14:textId="0390FFED">
      <w:pPr>
        <w:pStyle w:val="ListParagraph"/>
        <w:spacing w:before="240" w:beforeAutospacing="off" w:after="240" w:afterAutospacing="off"/>
        <w:ind w:left="720"/>
        <w:rPr>
          <w:rFonts w:ascii="Cambria" w:hAnsi="Cambria" w:eastAsia="Cambria" w:cs="Cambria"/>
          <w:noProof w:val="0"/>
          <w:sz w:val="22"/>
          <w:szCs w:val="22"/>
          <w:lang w:val="en-US"/>
        </w:rPr>
      </w:pPr>
      <w:r w:rsidRPr="40B37E85" w:rsidR="7E413E5E">
        <w:rPr>
          <w:rFonts w:ascii="Cambria" w:hAnsi="Cambria" w:eastAsia="Cambria" w:cs="Cambria"/>
          <w:b w:val="1"/>
          <w:bCs w:val="1"/>
          <w:noProof w:val="0"/>
          <w:sz w:val="22"/>
          <w:szCs w:val="22"/>
          <w:lang w:val="en-US"/>
        </w:rPr>
        <w:t>MaxDepth</w:t>
      </w:r>
      <w:r w:rsidRPr="40B37E85" w:rsidR="7E413E5E">
        <w:rPr>
          <w:rFonts w:ascii="Cambria" w:hAnsi="Cambria" w:eastAsia="Cambria" w:cs="Cambria"/>
          <w:b w:val="1"/>
          <w:bCs w:val="1"/>
          <w:noProof w:val="0"/>
          <w:sz w:val="22"/>
          <w:szCs w:val="22"/>
          <w:lang w:val="en-US"/>
        </w:rPr>
        <w:t xml:space="preserve"> </w:t>
      </w:r>
      <w:r w:rsidRPr="40B37E85" w:rsidR="7E413E5E">
        <w:rPr>
          <w:rFonts w:ascii="Cambria" w:hAnsi="Cambria" w:eastAsia="Cambria" w:cs="Cambria"/>
          <w:b w:val="1"/>
          <w:bCs w:val="1"/>
          <w:noProof w:val="0"/>
          <w:sz w:val="22"/>
          <w:szCs w:val="22"/>
          <w:lang w:val="en-US"/>
        </w:rPr>
        <w:t>1</w:t>
      </w:r>
      <w:r w:rsidRPr="40B37E85" w:rsidR="7E413E5E">
        <w:rPr>
          <w:rFonts w:ascii="Cambria" w:hAnsi="Cambria" w:eastAsia="Cambria" w:cs="Cambria"/>
          <w:noProof w:val="0"/>
          <w:sz w:val="22"/>
          <w:szCs w:val="22"/>
          <w:lang w:val="en-US"/>
        </w:rPr>
        <w:t xml:space="preserve"> :</w:t>
      </w:r>
    </w:p>
    <w:p w:rsidR="7E413E5E" w:rsidP="40B37E85" w:rsidRDefault="7E413E5E" w14:paraId="53B032FB" w14:textId="66D10E81">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7E413E5E">
        <w:rPr>
          <w:rFonts w:ascii="Cambria" w:hAnsi="Cambria" w:eastAsia="Cambria" w:cs="Cambria"/>
          <w:noProof w:val="0"/>
          <w:sz w:val="22"/>
          <w:szCs w:val="22"/>
          <w:lang w:val="en-US"/>
        </w:rPr>
        <w:t>L'accélération reste autour de 1.5 à 1.7 pour tous les nombres de threads.</w:t>
      </w:r>
    </w:p>
    <w:p w:rsidR="7E413E5E" w:rsidP="40B37E85" w:rsidRDefault="7E413E5E" w14:paraId="2D714032" w14:textId="360517D0">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7E413E5E">
        <w:rPr>
          <w:rFonts w:ascii="Cambria" w:hAnsi="Cambria" w:eastAsia="Cambria" w:cs="Cambria"/>
          <w:noProof w:val="0"/>
          <w:sz w:val="22"/>
          <w:szCs w:val="22"/>
          <w:lang w:val="en-US"/>
        </w:rPr>
        <w:t>Cette faible accélération peut être due à un manque de parallélisation effective car la profondeur maximale des tâches parallèles est trop faible.</w:t>
      </w:r>
    </w:p>
    <w:p w:rsidR="7E413E5E" w:rsidP="40B37E85" w:rsidRDefault="7E413E5E" w14:paraId="2AD3AC44" w14:textId="4D6495F7">
      <w:pPr>
        <w:pStyle w:val="ListParagraph"/>
        <w:spacing w:before="240" w:beforeAutospacing="off" w:after="240" w:afterAutospacing="off"/>
        <w:ind w:left="720"/>
        <w:rPr>
          <w:rFonts w:ascii="Cambria" w:hAnsi="Cambria" w:eastAsia="Cambria" w:cs="Cambria"/>
          <w:noProof w:val="0"/>
          <w:sz w:val="22"/>
          <w:szCs w:val="22"/>
          <w:lang w:val="en-US"/>
        </w:rPr>
      </w:pPr>
      <w:r w:rsidRPr="40B37E85" w:rsidR="7E413E5E">
        <w:rPr>
          <w:rFonts w:ascii="Cambria" w:hAnsi="Cambria" w:eastAsia="Cambria" w:cs="Cambria"/>
          <w:b w:val="1"/>
          <w:bCs w:val="1"/>
          <w:noProof w:val="0"/>
          <w:sz w:val="22"/>
          <w:szCs w:val="22"/>
          <w:lang w:val="en-US"/>
        </w:rPr>
        <w:t>MaxDepth</w:t>
      </w:r>
      <w:r w:rsidRPr="40B37E85" w:rsidR="7E413E5E">
        <w:rPr>
          <w:rFonts w:ascii="Cambria" w:hAnsi="Cambria" w:eastAsia="Cambria" w:cs="Cambria"/>
          <w:b w:val="1"/>
          <w:bCs w:val="1"/>
          <w:noProof w:val="0"/>
          <w:sz w:val="22"/>
          <w:szCs w:val="22"/>
          <w:lang w:val="en-US"/>
        </w:rPr>
        <w:t xml:space="preserve"> </w:t>
      </w:r>
      <w:r w:rsidRPr="40B37E85" w:rsidR="7E413E5E">
        <w:rPr>
          <w:rFonts w:ascii="Cambria" w:hAnsi="Cambria" w:eastAsia="Cambria" w:cs="Cambria"/>
          <w:b w:val="1"/>
          <w:bCs w:val="1"/>
          <w:noProof w:val="0"/>
          <w:sz w:val="22"/>
          <w:szCs w:val="22"/>
          <w:lang w:val="en-US"/>
        </w:rPr>
        <w:t>2</w:t>
      </w:r>
      <w:r w:rsidRPr="40B37E85" w:rsidR="7E413E5E">
        <w:rPr>
          <w:rFonts w:ascii="Cambria" w:hAnsi="Cambria" w:eastAsia="Cambria" w:cs="Cambria"/>
          <w:noProof w:val="0"/>
          <w:sz w:val="22"/>
          <w:szCs w:val="22"/>
          <w:lang w:val="en-US"/>
        </w:rPr>
        <w:t xml:space="preserve"> :</w:t>
      </w:r>
    </w:p>
    <w:p w:rsidR="7E413E5E" w:rsidP="40B37E85" w:rsidRDefault="7E413E5E" w14:paraId="018FE202" w14:textId="44A20723">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7E413E5E">
        <w:rPr>
          <w:rFonts w:ascii="Cambria" w:hAnsi="Cambria" w:eastAsia="Cambria" w:cs="Cambria"/>
          <w:noProof w:val="0"/>
          <w:sz w:val="22"/>
          <w:szCs w:val="22"/>
          <w:lang w:val="en-US"/>
        </w:rPr>
        <w:t>L'accélération augmente rapidement pour les petits nombres de threads et se stabilise autour de 2.5 à 4 pour les threads de 6 à 30.</w:t>
      </w:r>
    </w:p>
    <w:p w:rsidR="7E413E5E" w:rsidP="40B37E85" w:rsidRDefault="7E413E5E" w14:paraId="0E93D57E" w14:textId="04C75FE4">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7E413E5E">
        <w:rPr>
          <w:rFonts w:ascii="Cambria" w:hAnsi="Cambria" w:eastAsia="Cambria" w:cs="Cambria"/>
          <w:noProof w:val="0"/>
          <w:sz w:val="22"/>
          <w:szCs w:val="22"/>
          <w:lang w:val="en-US"/>
        </w:rPr>
        <w:t>Cela indique une meilleure parallélisation mais avec des limites à l'efficacité au fur et à mesure que le nombre de threads augmente.</w:t>
      </w:r>
    </w:p>
    <w:p w:rsidR="7E413E5E" w:rsidP="40B37E85" w:rsidRDefault="7E413E5E" w14:paraId="6CCD33CF" w14:textId="0CCC0F87">
      <w:pPr>
        <w:pStyle w:val="ListParagraph"/>
        <w:spacing w:before="240" w:beforeAutospacing="off" w:after="240" w:afterAutospacing="off"/>
        <w:ind w:left="720"/>
        <w:rPr>
          <w:rFonts w:ascii="Cambria" w:hAnsi="Cambria" w:eastAsia="Cambria" w:cs="Cambria"/>
          <w:noProof w:val="0"/>
          <w:sz w:val="22"/>
          <w:szCs w:val="22"/>
          <w:lang w:val="en-US"/>
        </w:rPr>
      </w:pPr>
      <w:r w:rsidRPr="40B37E85" w:rsidR="7E413E5E">
        <w:rPr>
          <w:rFonts w:ascii="Cambria" w:hAnsi="Cambria" w:eastAsia="Cambria" w:cs="Cambria"/>
          <w:b w:val="1"/>
          <w:bCs w:val="1"/>
          <w:noProof w:val="0"/>
          <w:sz w:val="22"/>
          <w:szCs w:val="22"/>
          <w:lang w:val="en-US"/>
        </w:rPr>
        <w:t>MaxDepth</w:t>
      </w:r>
      <w:r w:rsidRPr="40B37E85" w:rsidR="7E413E5E">
        <w:rPr>
          <w:rFonts w:ascii="Cambria" w:hAnsi="Cambria" w:eastAsia="Cambria" w:cs="Cambria"/>
          <w:b w:val="1"/>
          <w:bCs w:val="1"/>
          <w:noProof w:val="0"/>
          <w:sz w:val="22"/>
          <w:szCs w:val="22"/>
          <w:lang w:val="en-US"/>
        </w:rPr>
        <w:t xml:space="preserve"> 3 à </w:t>
      </w:r>
      <w:r w:rsidRPr="40B37E85" w:rsidR="7E413E5E">
        <w:rPr>
          <w:rFonts w:ascii="Cambria" w:hAnsi="Cambria" w:eastAsia="Cambria" w:cs="Cambria"/>
          <w:b w:val="1"/>
          <w:bCs w:val="1"/>
          <w:noProof w:val="0"/>
          <w:sz w:val="22"/>
          <w:szCs w:val="22"/>
          <w:lang w:val="en-US"/>
        </w:rPr>
        <w:t>5</w:t>
      </w:r>
      <w:r w:rsidRPr="40B37E85" w:rsidR="7E413E5E">
        <w:rPr>
          <w:rFonts w:ascii="Cambria" w:hAnsi="Cambria" w:eastAsia="Cambria" w:cs="Cambria"/>
          <w:noProof w:val="0"/>
          <w:sz w:val="22"/>
          <w:szCs w:val="22"/>
          <w:lang w:val="en-US"/>
        </w:rPr>
        <w:t xml:space="preserve"> :</w:t>
      </w:r>
    </w:p>
    <w:p w:rsidR="7E413E5E" w:rsidP="40B37E85" w:rsidRDefault="7E413E5E" w14:paraId="600F975B" w14:textId="18C58DF1">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7E413E5E">
        <w:rPr>
          <w:rFonts w:ascii="Cambria" w:hAnsi="Cambria" w:eastAsia="Cambria" w:cs="Cambria"/>
          <w:noProof w:val="0"/>
          <w:sz w:val="22"/>
          <w:szCs w:val="22"/>
          <w:lang w:val="en-US"/>
        </w:rPr>
        <w:t>L'accélération atteint des valeurs plus élevées, atteignant des pics pour certains nombres de threads.</w:t>
      </w:r>
    </w:p>
    <w:p w:rsidR="7E413E5E" w:rsidP="40B37E85" w:rsidRDefault="7E413E5E" w14:paraId="39BE2308" w14:textId="354DE48E">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7E413E5E">
        <w:rPr>
          <w:rFonts w:ascii="Cambria" w:hAnsi="Cambria" w:eastAsia="Cambria" w:cs="Cambria"/>
          <w:b w:val="1"/>
          <w:bCs w:val="1"/>
          <w:noProof w:val="0"/>
          <w:sz w:val="22"/>
          <w:szCs w:val="22"/>
          <w:lang w:val="en-US"/>
        </w:rPr>
        <w:t>MaxDepth 3</w:t>
      </w:r>
      <w:r w:rsidRPr="40B37E85" w:rsidR="7E413E5E">
        <w:rPr>
          <w:rFonts w:ascii="Cambria" w:hAnsi="Cambria" w:eastAsia="Cambria" w:cs="Cambria"/>
          <w:noProof w:val="0"/>
          <w:sz w:val="22"/>
          <w:szCs w:val="22"/>
          <w:lang w:val="en-US"/>
        </w:rPr>
        <w:t xml:space="preserve"> : Pic à 4 threads, puis diminution progressive.</w:t>
      </w:r>
    </w:p>
    <w:p w:rsidR="7E413E5E" w:rsidP="40B37E85" w:rsidRDefault="7E413E5E" w14:paraId="6E44D4A7" w14:textId="6E3DAC3C">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7E413E5E">
        <w:rPr>
          <w:rFonts w:ascii="Cambria" w:hAnsi="Cambria" w:eastAsia="Cambria" w:cs="Cambria"/>
          <w:b w:val="1"/>
          <w:bCs w:val="1"/>
          <w:noProof w:val="0"/>
          <w:sz w:val="22"/>
          <w:szCs w:val="22"/>
          <w:lang w:val="en-US"/>
        </w:rPr>
        <w:t>MaxDepth 4</w:t>
      </w:r>
      <w:r w:rsidRPr="40B37E85" w:rsidR="7E413E5E">
        <w:rPr>
          <w:rFonts w:ascii="Cambria" w:hAnsi="Cambria" w:eastAsia="Cambria" w:cs="Cambria"/>
          <w:noProof w:val="0"/>
          <w:sz w:val="22"/>
          <w:szCs w:val="22"/>
          <w:lang w:val="en-US"/>
        </w:rPr>
        <w:t xml:space="preserve"> : Pic à 8 threads, puis diminution.</w:t>
      </w:r>
    </w:p>
    <w:p w:rsidR="7E413E5E" w:rsidP="40B37E85" w:rsidRDefault="7E413E5E" w14:paraId="2447C4C0" w14:textId="73F39F48">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7E413E5E">
        <w:rPr>
          <w:rFonts w:ascii="Cambria" w:hAnsi="Cambria" w:eastAsia="Cambria" w:cs="Cambria"/>
          <w:b w:val="1"/>
          <w:bCs w:val="1"/>
          <w:noProof w:val="0"/>
          <w:sz w:val="22"/>
          <w:szCs w:val="22"/>
          <w:lang w:val="en-US"/>
        </w:rPr>
        <w:t>MaxDepth 5</w:t>
      </w:r>
      <w:r w:rsidRPr="40B37E85" w:rsidR="7E413E5E">
        <w:rPr>
          <w:rFonts w:ascii="Cambria" w:hAnsi="Cambria" w:eastAsia="Cambria" w:cs="Cambria"/>
          <w:noProof w:val="0"/>
          <w:sz w:val="22"/>
          <w:szCs w:val="22"/>
          <w:lang w:val="en-US"/>
        </w:rPr>
        <w:t xml:space="preserve"> : Pic à 8 threads, puis diminution.</w:t>
      </w:r>
    </w:p>
    <w:p w:rsidR="7E413E5E" w:rsidP="40B37E85" w:rsidRDefault="7E413E5E" w14:paraId="218E0A9F" w14:textId="2DCF014F">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7E413E5E">
        <w:rPr>
          <w:rFonts w:ascii="Cambria" w:hAnsi="Cambria" w:eastAsia="Cambria" w:cs="Cambria"/>
          <w:noProof w:val="0"/>
          <w:sz w:val="22"/>
          <w:szCs w:val="22"/>
          <w:lang w:val="en-US"/>
        </w:rPr>
        <w:t>Cela montre une meilleure répartition des tâches et une utilisation plus efficace des threads jusqu'à un certain point.</w:t>
      </w:r>
    </w:p>
    <w:p w:rsidR="7E413E5E" w:rsidP="40B37E85" w:rsidRDefault="7E413E5E" w14:paraId="18B346EE" w14:textId="246D69D2">
      <w:pPr>
        <w:pStyle w:val="ListParagraph"/>
        <w:spacing w:before="240" w:beforeAutospacing="off" w:after="240" w:afterAutospacing="off"/>
        <w:ind w:left="720"/>
        <w:rPr>
          <w:rFonts w:ascii="Cambria" w:hAnsi="Cambria" w:eastAsia="Cambria" w:cs="Cambria"/>
          <w:noProof w:val="0"/>
          <w:sz w:val="22"/>
          <w:szCs w:val="22"/>
          <w:lang w:val="en-US"/>
        </w:rPr>
      </w:pPr>
      <w:r w:rsidRPr="40B37E85" w:rsidR="7E413E5E">
        <w:rPr>
          <w:rFonts w:ascii="Cambria" w:hAnsi="Cambria" w:eastAsia="Cambria" w:cs="Cambria"/>
          <w:b w:val="1"/>
          <w:bCs w:val="1"/>
          <w:noProof w:val="0"/>
          <w:sz w:val="22"/>
          <w:szCs w:val="22"/>
          <w:lang w:val="en-US"/>
        </w:rPr>
        <w:t>MaxDepth</w:t>
      </w:r>
      <w:r w:rsidRPr="40B37E85" w:rsidR="7E413E5E">
        <w:rPr>
          <w:rFonts w:ascii="Cambria" w:hAnsi="Cambria" w:eastAsia="Cambria" w:cs="Cambria"/>
          <w:b w:val="1"/>
          <w:bCs w:val="1"/>
          <w:noProof w:val="0"/>
          <w:sz w:val="22"/>
          <w:szCs w:val="22"/>
          <w:lang w:val="en-US"/>
        </w:rPr>
        <w:t xml:space="preserve"> 6 à </w:t>
      </w:r>
      <w:r w:rsidRPr="40B37E85" w:rsidR="7E413E5E">
        <w:rPr>
          <w:rFonts w:ascii="Cambria" w:hAnsi="Cambria" w:eastAsia="Cambria" w:cs="Cambria"/>
          <w:b w:val="1"/>
          <w:bCs w:val="1"/>
          <w:noProof w:val="0"/>
          <w:sz w:val="22"/>
          <w:szCs w:val="22"/>
          <w:lang w:val="en-US"/>
        </w:rPr>
        <w:t>9</w:t>
      </w:r>
      <w:r w:rsidRPr="40B37E85" w:rsidR="7E413E5E">
        <w:rPr>
          <w:rFonts w:ascii="Cambria" w:hAnsi="Cambria" w:eastAsia="Cambria" w:cs="Cambria"/>
          <w:noProof w:val="0"/>
          <w:sz w:val="22"/>
          <w:szCs w:val="22"/>
          <w:lang w:val="en-US"/>
        </w:rPr>
        <w:t xml:space="preserve"> :</w:t>
      </w:r>
    </w:p>
    <w:p w:rsidR="7E413E5E" w:rsidP="40B37E85" w:rsidRDefault="7E413E5E" w14:paraId="11F9BA5F" w14:textId="41AE4F88">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7E413E5E">
        <w:rPr>
          <w:rFonts w:ascii="Cambria" w:hAnsi="Cambria" w:eastAsia="Cambria" w:cs="Cambria"/>
          <w:noProof w:val="0"/>
          <w:sz w:val="22"/>
          <w:szCs w:val="22"/>
          <w:lang w:val="en-US"/>
        </w:rPr>
        <w:t xml:space="preserve">L'accélération atteint des valeurs très élevées, particulièrement pour </w:t>
      </w:r>
      <w:r w:rsidRPr="40B37E85" w:rsidR="7E413E5E">
        <w:rPr>
          <w:rFonts w:ascii="Consolas" w:hAnsi="Consolas" w:eastAsia="Consolas" w:cs="Consolas"/>
          <w:noProof w:val="0"/>
          <w:sz w:val="22"/>
          <w:szCs w:val="22"/>
          <w:lang w:val="en-US"/>
        </w:rPr>
        <w:t>MaxDepth 7</w:t>
      </w:r>
      <w:r w:rsidRPr="40B37E85" w:rsidR="7E413E5E">
        <w:rPr>
          <w:rFonts w:ascii="Cambria" w:hAnsi="Cambria" w:eastAsia="Cambria" w:cs="Cambria"/>
          <w:noProof w:val="0"/>
          <w:sz w:val="22"/>
          <w:szCs w:val="22"/>
          <w:lang w:val="en-US"/>
        </w:rPr>
        <w:t xml:space="preserve"> et </w:t>
      </w:r>
      <w:r w:rsidRPr="40B37E85" w:rsidR="7E413E5E">
        <w:rPr>
          <w:rFonts w:ascii="Consolas" w:hAnsi="Consolas" w:eastAsia="Consolas" w:cs="Consolas"/>
          <w:noProof w:val="0"/>
          <w:sz w:val="22"/>
          <w:szCs w:val="22"/>
          <w:lang w:val="en-US"/>
        </w:rPr>
        <w:t>MaxDepth 8</w:t>
      </w:r>
      <w:r w:rsidRPr="40B37E85" w:rsidR="7E413E5E">
        <w:rPr>
          <w:rFonts w:ascii="Cambria" w:hAnsi="Cambria" w:eastAsia="Cambria" w:cs="Cambria"/>
          <w:noProof w:val="0"/>
          <w:sz w:val="22"/>
          <w:szCs w:val="22"/>
          <w:lang w:val="en-US"/>
        </w:rPr>
        <w:t>.</w:t>
      </w:r>
    </w:p>
    <w:p w:rsidR="7E413E5E" w:rsidP="40B37E85" w:rsidRDefault="7E413E5E" w14:paraId="50BF262C" w14:textId="0B48A768">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7E413E5E">
        <w:rPr>
          <w:rFonts w:ascii="Cambria" w:hAnsi="Cambria" w:eastAsia="Cambria" w:cs="Cambria"/>
          <w:b w:val="1"/>
          <w:bCs w:val="1"/>
          <w:noProof w:val="0"/>
          <w:sz w:val="22"/>
          <w:szCs w:val="22"/>
          <w:lang w:val="en-US"/>
        </w:rPr>
        <w:t>MaxDepth 7</w:t>
      </w:r>
      <w:r w:rsidRPr="40B37E85" w:rsidR="7E413E5E">
        <w:rPr>
          <w:rFonts w:ascii="Cambria" w:hAnsi="Cambria" w:eastAsia="Cambria" w:cs="Cambria"/>
          <w:noProof w:val="0"/>
          <w:sz w:val="22"/>
          <w:szCs w:val="22"/>
          <w:lang w:val="en-US"/>
        </w:rPr>
        <w:t xml:space="preserve"> : Pic à 8 threads, puis stabilisation autour de 6.5.</w:t>
      </w:r>
    </w:p>
    <w:p w:rsidR="7E413E5E" w:rsidP="40B37E85" w:rsidRDefault="7E413E5E" w14:paraId="6085643E" w14:textId="3998A147">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7E413E5E">
        <w:rPr>
          <w:rFonts w:ascii="Cambria" w:hAnsi="Cambria" w:eastAsia="Cambria" w:cs="Cambria"/>
          <w:b w:val="1"/>
          <w:bCs w:val="1"/>
          <w:noProof w:val="0"/>
          <w:sz w:val="22"/>
          <w:szCs w:val="22"/>
          <w:lang w:val="en-US"/>
        </w:rPr>
        <w:t>MaxDepth 8</w:t>
      </w:r>
      <w:r w:rsidRPr="40B37E85" w:rsidR="7E413E5E">
        <w:rPr>
          <w:rFonts w:ascii="Cambria" w:hAnsi="Cambria" w:eastAsia="Cambria" w:cs="Cambria"/>
          <w:noProof w:val="0"/>
          <w:sz w:val="22"/>
          <w:szCs w:val="22"/>
          <w:lang w:val="en-US"/>
        </w:rPr>
        <w:t xml:space="preserve"> : Pic à 8 threads, puis légère diminution.</w:t>
      </w:r>
    </w:p>
    <w:p w:rsidR="7E413E5E" w:rsidP="40B37E85" w:rsidRDefault="7E413E5E" w14:paraId="4B455C7F" w14:textId="674997C8">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7E413E5E">
        <w:rPr>
          <w:rFonts w:ascii="Cambria" w:hAnsi="Cambria" w:eastAsia="Cambria" w:cs="Cambria"/>
          <w:b w:val="1"/>
          <w:bCs w:val="1"/>
          <w:noProof w:val="0"/>
          <w:sz w:val="22"/>
          <w:szCs w:val="22"/>
          <w:lang w:val="en-US"/>
        </w:rPr>
        <w:t>MaxDepth 9</w:t>
      </w:r>
      <w:r w:rsidRPr="40B37E85" w:rsidR="7E413E5E">
        <w:rPr>
          <w:rFonts w:ascii="Cambria" w:hAnsi="Cambria" w:eastAsia="Cambria" w:cs="Cambria"/>
          <w:noProof w:val="0"/>
          <w:sz w:val="22"/>
          <w:szCs w:val="22"/>
          <w:lang w:val="en-US"/>
        </w:rPr>
        <w:t xml:space="preserve"> : Pic à 8 threads, puis stabilisation autour de 6.</w:t>
      </w:r>
    </w:p>
    <w:p w:rsidR="7E413E5E" w:rsidP="40B37E85" w:rsidRDefault="7E413E5E" w14:paraId="3898C804" w14:textId="1FA1938B">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7E413E5E">
        <w:rPr>
          <w:rFonts w:ascii="Cambria" w:hAnsi="Cambria" w:eastAsia="Cambria" w:cs="Cambria"/>
          <w:noProof w:val="0"/>
          <w:sz w:val="22"/>
          <w:szCs w:val="22"/>
          <w:lang w:val="en-US"/>
        </w:rPr>
        <w:t xml:space="preserve">Ces valeurs montrent une utilisation très efficace du parallélisme pour des valeurs élevées de </w:t>
      </w:r>
      <w:r w:rsidRPr="40B37E85" w:rsidR="7E413E5E">
        <w:rPr>
          <w:rFonts w:ascii="Consolas" w:hAnsi="Consolas" w:eastAsia="Consolas" w:cs="Consolas"/>
          <w:noProof w:val="0"/>
          <w:sz w:val="22"/>
          <w:szCs w:val="22"/>
          <w:lang w:val="en-US"/>
        </w:rPr>
        <w:t>MaxDepth</w:t>
      </w:r>
      <w:r w:rsidRPr="40B37E85" w:rsidR="7E413E5E">
        <w:rPr>
          <w:rFonts w:ascii="Cambria" w:hAnsi="Cambria" w:eastAsia="Cambria" w:cs="Cambria"/>
          <w:noProof w:val="0"/>
          <w:sz w:val="22"/>
          <w:szCs w:val="22"/>
          <w:lang w:val="en-US"/>
        </w:rPr>
        <w:t>.</w:t>
      </w:r>
    </w:p>
    <w:p w:rsidR="7E413E5E" w:rsidP="40B37E85" w:rsidRDefault="7E413E5E" w14:paraId="3FFB60E4" w14:textId="3EE3E0E5">
      <w:pPr>
        <w:pStyle w:val="Heading4"/>
        <w:spacing w:before="319" w:beforeAutospacing="off" w:after="319" w:afterAutospacing="off"/>
      </w:pPr>
      <w:r w:rsidRPr="40B37E85" w:rsidR="7E413E5E">
        <w:rPr>
          <w:rFonts w:ascii="Cambria" w:hAnsi="Cambria" w:eastAsia="Cambria" w:cs="Cambria"/>
          <w:noProof w:val="0"/>
          <w:sz w:val="22"/>
          <w:szCs w:val="22"/>
          <w:lang w:val="en-US"/>
        </w:rPr>
        <w:t>Conclusion</w:t>
      </w:r>
    </w:p>
    <w:p w:rsidR="7E413E5E" w:rsidP="40B37E85" w:rsidRDefault="7E413E5E" w14:paraId="62F515B1" w14:textId="1B5F611F">
      <w:pPr>
        <w:pStyle w:val="ListParagraph"/>
        <w:numPr>
          <w:ilvl w:val="0"/>
          <w:numId w:val="10"/>
        </w:numPr>
        <w:spacing w:before="240" w:beforeAutospacing="off" w:after="240" w:afterAutospacing="off"/>
        <w:rPr>
          <w:rFonts w:ascii="Cambria" w:hAnsi="Cambria" w:eastAsia="Cambria" w:cs="Cambria"/>
          <w:noProof w:val="0"/>
          <w:sz w:val="22"/>
          <w:szCs w:val="22"/>
          <w:lang w:val="en-US"/>
        </w:rPr>
      </w:pPr>
      <w:r w:rsidRPr="40B37E85" w:rsidR="7E413E5E">
        <w:rPr>
          <w:rFonts w:ascii="Cambria" w:hAnsi="Cambria" w:eastAsia="Cambria" w:cs="Cambria"/>
          <w:b w:val="1"/>
          <w:bCs w:val="1"/>
          <w:noProof w:val="0"/>
          <w:sz w:val="22"/>
          <w:szCs w:val="22"/>
          <w:lang w:val="en-US"/>
        </w:rPr>
        <w:t>Optimisation du MaxDepth</w:t>
      </w:r>
      <w:r w:rsidRPr="40B37E85" w:rsidR="7E413E5E">
        <w:rPr>
          <w:rFonts w:ascii="Cambria" w:hAnsi="Cambria" w:eastAsia="Cambria" w:cs="Cambria"/>
          <w:noProof w:val="0"/>
          <w:sz w:val="22"/>
          <w:szCs w:val="22"/>
          <w:lang w:val="en-US"/>
        </w:rPr>
        <w:t xml:space="preserve"> :</w:t>
      </w:r>
    </w:p>
    <w:p w:rsidR="7E413E5E" w:rsidP="40B37E85" w:rsidRDefault="7E413E5E" w14:paraId="31079700" w14:textId="2C5C4971">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7E413E5E">
        <w:rPr>
          <w:rFonts w:ascii="Cambria" w:hAnsi="Cambria" w:eastAsia="Cambria" w:cs="Cambria"/>
          <w:noProof w:val="0"/>
          <w:sz w:val="22"/>
          <w:szCs w:val="22"/>
          <w:lang w:val="en-US"/>
        </w:rPr>
        <w:t xml:space="preserve">Les valeurs de </w:t>
      </w:r>
      <w:r w:rsidRPr="40B37E85" w:rsidR="7E413E5E">
        <w:rPr>
          <w:rFonts w:ascii="Consolas" w:hAnsi="Consolas" w:eastAsia="Consolas" w:cs="Consolas"/>
          <w:noProof w:val="0"/>
          <w:sz w:val="22"/>
          <w:szCs w:val="22"/>
          <w:lang w:val="en-US"/>
        </w:rPr>
        <w:t>MaxDepth</w:t>
      </w:r>
      <w:r w:rsidRPr="40B37E85" w:rsidR="7E413E5E">
        <w:rPr>
          <w:rFonts w:ascii="Cambria" w:hAnsi="Cambria" w:eastAsia="Cambria" w:cs="Cambria"/>
          <w:noProof w:val="0"/>
          <w:sz w:val="22"/>
          <w:szCs w:val="22"/>
          <w:lang w:val="en-US"/>
        </w:rPr>
        <w:t xml:space="preserve"> plus élevées (6 à 9) montrent des accélérations plus importantes, suggérant une meilleure exploitation du parallélisme.</w:t>
      </w:r>
    </w:p>
    <w:p w:rsidR="7E413E5E" w:rsidP="40B37E85" w:rsidRDefault="7E413E5E" w14:paraId="2F1DBC0D" w14:textId="6F5F9115">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7E413E5E">
        <w:rPr>
          <w:rFonts w:ascii="Cambria" w:hAnsi="Cambria" w:eastAsia="Cambria" w:cs="Cambria"/>
          <w:noProof w:val="0"/>
          <w:sz w:val="22"/>
          <w:szCs w:val="22"/>
          <w:lang w:val="en-US"/>
        </w:rPr>
        <w:t xml:space="preserve">Cependant, un </w:t>
      </w:r>
      <w:r w:rsidRPr="40B37E85" w:rsidR="7E413E5E">
        <w:rPr>
          <w:rFonts w:ascii="Consolas" w:hAnsi="Consolas" w:eastAsia="Consolas" w:cs="Consolas"/>
          <w:noProof w:val="0"/>
          <w:sz w:val="22"/>
          <w:szCs w:val="22"/>
          <w:lang w:val="en-US"/>
        </w:rPr>
        <w:t>MaxDepth</w:t>
      </w:r>
      <w:r w:rsidRPr="40B37E85" w:rsidR="7E413E5E">
        <w:rPr>
          <w:rFonts w:ascii="Cambria" w:hAnsi="Cambria" w:eastAsia="Cambria" w:cs="Cambria"/>
          <w:noProof w:val="0"/>
          <w:sz w:val="22"/>
          <w:szCs w:val="22"/>
          <w:lang w:val="en-US"/>
        </w:rPr>
        <w:t xml:space="preserve"> trop élevé peut également entraîner une surcharge de gestion des threads, réduisant les gains de performance.</w:t>
      </w:r>
    </w:p>
    <w:p w:rsidR="7E413E5E" w:rsidP="40B37E85" w:rsidRDefault="7E413E5E" w14:paraId="20B30BC9" w14:textId="7BD8F73E">
      <w:pPr>
        <w:pStyle w:val="ListParagraph"/>
        <w:numPr>
          <w:ilvl w:val="0"/>
          <w:numId w:val="10"/>
        </w:numPr>
        <w:spacing w:before="240" w:beforeAutospacing="off" w:after="240" w:afterAutospacing="off"/>
        <w:rPr>
          <w:rFonts w:ascii="Cambria" w:hAnsi="Cambria" w:eastAsia="Cambria" w:cs="Cambria"/>
          <w:noProof w:val="0"/>
          <w:sz w:val="22"/>
          <w:szCs w:val="22"/>
          <w:lang w:val="en-US"/>
        </w:rPr>
      </w:pPr>
      <w:r w:rsidRPr="40B37E85" w:rsidR="7E413E5E">
        <w:rPr>
          <w:rFonts w:ascii="Cambria" w:hAnsi="Cambria" w:eastAsia="Cambria" w:cs="Cambria"/>
          <w:b w:val="1"/>
          <w:bCs w:val="1"/>
          <w:noProof w:val="0"/>
          <w:sz w:val="22"/>
          <w:szCs w:val="22"/>
          <w:lang w:val="en-US"/>
        </w:rPr>
        <w:t>Nombre Optimal de Threads</w:t>
      </w:r>
      <w:r w:rsidRPr="40B37E85" w:rsidR="7E413E5E">
        <w:rPr>
          <w:rFonts w:ascii="Cambria" w:hAnsi="Cambria" w:eastAsia="Cambria" w:cs="Cambria"/>
          <w:noProof w:val="0"/>
          <w:sz w:val="22"/>
          <w:szCs w:val="22"/>
          <w:lang w:val="en-US"/>
        </w:rPr>
        <w:t xml:space="preserve"> :</w:t>
      </w:r>
    </w:p>
    <w:p w:rsidR="7E413E5E" w:rsidP="40B37E85" w:rsidRDefault="7E413E5E" w14:paraId="4FE52407" w14:textId="0C7A327B">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7E413E5E">
        <w:rPr>
          <w:rFonts w:ascii="Cambria" w:hAnsi="Cambria" w:eastAsia="Cambria" w:cs="Cambria"/>
          <w:noProof w:val="0"/>
          <w:sz w:val="22"/>
          <w:szCs w:val="22"/>
          <w:lang w:val="en-US"/>
        </w:rPr>
        <w:t xml:space="preserve">Pour les valeurs de </w:t>
      </w:r>
      <w:r w:rsidRPr="40B37E85" w:rsidR="7E413E5E">
        <w:rPr>
          <w:rFonts w:ascii="Consolas" w:hAnsi="Consolas" w:eastAsia="Consolas" w:cs="Consolas"/>
          <w:noProof w:val="0"/>
          <w:sz w:val="22"/>
          <w:szCs w:val="22"/>
          <w:lang w:val="en-US"/>
        </w:rPr>
        <w:t>MaxDepth</w:t>
      </w:r>
      <w:r w:rsidRPr="40B37E85" w:rsidR="7E413E5E">
        <w:rPr>
          <w:rFonts w:ascii="Cambria" w:hAnsi="Cambria" w:eastAsia="Cambria" w:cs="Cambria"/>
          <w:noProof w:val="0"/>
          <w:sz w:val="22"/>
          <w:szCs w:val="22"/>
          <w:lang w:val="en-US"/>
        </w:rPr>
        <w:t xml:space="preserve"> plus élevées, l'utilisation de 8 à 10 threads semble être optimale, offrant une accélération maximale.</w:t>
      </w:r>
    </w:p>
    <w:p w:rsidR="7E413E5E" w:rsidP="40B37E85" w:rsidRDefault="7E413E5E" w14:paraId="7A26CFE8" w14:textId="04F09756">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7E413E5E">
        <w:rPr>
          <w:rFonts w:ascii="Cambria" w:hAnsi="Cambria" w:eastAsia="Cambria" w:cs="Cambria"/>
          <w:noProof w:val="0"/>
          <w:sz w:val="22"/>
          <w:szCs w:val="22"/>
          <w:lang w:val="en-US"/>
        </w:rPr>
        <w:t>Au-delà de ce point, les gains supplémentaires sont limités ou inexistants, voire négatifs pour certains cas.</w:t>
      </w:r>
    </w:p>
    <w:p w:rsidR="7E413E5E" w:rsidP="40B37E85" w:rsidRDefault="7E413E5E" w14:paraId="27D8E715" w14:textId="13583C1C">
      <w:pPr>
        <w:pStyle w:val="ListParagraph"/>
        <w:numPr>
          <w:ilvl w:val="0"/>
          <w:numId w:val="10"/>
        </w:numPr>
        <w:spacing w:before="240" w:beforeAutospacing="off" w:after="240" w:afterAutospacing="off"/>
        <w:rPr>
          <w:rFonts w:ascii="Cambria" w:hAnsi="Cambria" w:eastAsia="Cambria" w:cs="Cambria"/>
          <w:noProof w:val="0"/>
          <w:sz w:val="22"/>
          <w:szCs w:val="22"/>
          <w:lang w:val="en-US"/>
        </w:rPr>
      </w:pPr>
      <w:r w:rsidRPr="40B37E85" w:rsidR="7E413E5E">
        <w:rPr>
          <w:rFonts w:ascii="Cambria" w:hAnsi="Cambria" w:eastAsia="Cambria" w:cs="Cambria"/>
          <w:b w:val="1"/>
          <w:bCs w:val="1"/>
          <w:noProof w:val="0"/>
          <w:sz w:val="22"/>
          <w:szCs w:val="22"/>
          <w:lang w:val="en-US"/>
        </w:rPr>
        <w:t>Effet de la Saturation et de la Surcharge</w:t>
      </w:r>
      <w:r w:rsidRPr="40B37E85" w:rsidR="7E413E5E">
        <w:rPr>
          <w:rFonts w:ascii="Cambria" w:hAnsi="Cambria" w:eastAsia="Cambria" w:cs="Cambria"/>
          <w:noProof w:val="0"/>
          <w:sz w:val="22"/>
          <w:szCs w:val="22"/>
          <w:lang w:val="en-US"/>
        </w:rPr>
        <w:t xml:space="preserve"> :</w:t>
      </w:r>
    </w:p>
    <w:p w:rsidR="7E413E5E" w:rsidP="40B37E85" w:rsidRDefault="7E413E5E" w14:paraId="05948047" w14:textId="47819F7A">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7E413E5E">
        <w:rPr>
          <w:rFonts w:ascii="Cambria" w:hAnsi="Cambria" w:eastAsia="Cambria" w:cs="Cambria"/>
          <w:noProof w:val="0"/>
          <w:sz w:val="22"/>
          <w:szCs w:val="22"/>
          <w:lang w:val="en-US"/>
        </w:rPr>
        <w:t xml:space="preserve">Les courbes montrent que la saturation des ressources et la surcharge de gestion des threads deviennent significatives au-delà de 10 threads pour les valeurs de </w:t>
      </w:r>
      <w:r w:rsidRPr="40B37E85" w:rsidR="7E413E5E">
        <w:rPr>
          <w:rFonts w:ascii="Consolas" w:hAnsi="Consolas" w:eastAsia="Consolas" w:cs="Consolas"/>
          <w:noProof w:val="0"/>
          <w:sz w:val="22"/>
          <w:szCs w:val="22"/>
          <w:lang w:val="en-US"/>
        </w:rPr>
        <w:t>MaxDepth</w:t>
      </w:r>
      <w:r w:rsidRPr="40B37E85" w:rsidR="7E413E5E">
        <w:rPr>
          <w:rFonts w:ascii="Cambria" w:hAnsi="Cambria" w:eastAsia="Cambria" w:cs="Cambria"/>
          <w:noProof w:val="0"/>
          <w:sz w:val="22"/>
          <w:szCs w:val="22"/>
          <w:lang w:val="en-US"/>
        </w:rPr>
        <w:t xml:space="preserve"> élevées.</w:t>
      </w:r>
    </w:p>
    <w:p w:rsidR="7E413E5E" w:rsidP="40B37E85" w:rsidRDefault="7E413E5E" w14:paraId="05A4C426" w14:textId="0109D118">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7E413E5E">
        <w:rPr>
          <w:rFonts w:ascii="Cambria" w:hAnsi="Cambria" w:eastAsia="Cambria" w:cs="Cambria"/>
          <w:noProof w:val="0"/>
          <w:sz w:val="22"/>
          <w:szCs w:val="22"/>
          <w:lang w:val="en-US"/>
        </w:rPr>
        <w:t>Une gestion prudente des paramètres de parallélisme est nécessaire pour éviter cette surcharge.</w:t>
      </w:r>
    </w:p>
    <w:p w:rsidR="7E413E5E" w:rsidP="40B37E85" w:rsidRDefault="7E413E5E" w14:paraId="0E7A810D" w14:textId="4F122FA0">
      <w:pPr>
        <w:pStyle w:val="Heading3"/>
        <w:spacing w:before="281" w:beforeAutospacing="off" w:after="281" w:afterAutospacing="off"/>
      </w:pPr>
      <w:r w:rsidRPr="40B37E85" w:rsidR="7E413E5E">
        <w:rPr>
          <w:rFonts w:ascii="Cambria" w:hAnsi="Cambria" w:eastAsia="Cambria" w:cs="Cambria"/>
          <w:noProof w:val="0"/>
          <w:sz w:val="22"/>
          <w:szCs w:val="22"/>
          <w:lang w:val="en-US"/>
        </w:rPr>
        <w:t>Recommandations</w:t>
      </w:r>
    </w:p>
    <w:p w:rsidR="7E413E5E" w:rsidP="40B37E85" w:rsidRDefault="7E413E5E" w14:paraId="49458E68" w14:textId="45FAF73C">
      <w:pPr>
        <w:pStyle w:val="ListParagraph"/>
        <w:numPr>
          <w:ilvl w:val="0"/>
          <w:numId w:val="10"/>
        </w:numPr>
        <w:spacing w:before="240" w:beforeAutospacing="off" w:after="240" w:afterAutospacing="off"/>
        <w:rPr>
          <w:rFonts w:ascii="Cambria" w:hAnsi="Cambria" w:eastAsia="Cambria" w:cs="Cambria"/>
          <w:noProof w:val="0"/>
          <w:sz w:val="22"/>
          <w:szCs w:val="22"/>
          <w:lang w:val="en-US"/>
        </w:rPr>
      </w:pPr>
      <w:r w:rsidRPr="40B37E85" w:rsidR="7E413E5E">
        <w:rPr>
          <w:rFonts w:ascii="Cambria" w:hAnsi="Cambria" w:eastAsia="Cambria" w:cs="Cambria"/>
          <w:b w:val="1"/>
          <w:bCs w:val="1"/>
          <w:noProof w:val="0"/>
          <w:sz w:val="22"/>
          <w:szCs w:val="22"/>
          <w:lang w:val="en-US"/>
        </w:rPr>
        <w:t>Pour maximiser les performances</w:t>
      </w:r>
      <w:r w:rsidRPr="40B37E85" w:rsidR="7E413E5E">
        <w:rPr>
          <w:rFonts w:ascii="Cambria" w:hAnsi="Cambria" w:eastAsia="Cambria" w:cs="Cambria"/>
          <w:noProof w:val="0"/>
          <w:sz w:val="22"/>
          <w:szCs w:val="22"/>
          <w:lang w:val="en-US"/>
        </w:rPr>
        <w:t xml:space="preserve"> :</w:t>
      </w:r>
    </w:p>
    <w:p w:rsidR="7E413E5E" w:rsidP="40B37E85" w:rsidRDefault="7E413E5E" w14:paraId="1E3F7F13" w14:textId="1B3D785A">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7E413E5E">
        <w:rPr>
          <w:rFonts w:ascii="Cambria" w:hAnsi="Cambria" w:eastAsia="Cambria" w:cs="Cambria"/>
          <w:noProof w:val="0"/>
          <w:sz w:val="22"/>
          <w:szCs w:val="22"/>
          <w:lang w:val="en-US"/>
        </w:rPr>
        <w:t xml:space="preserve">Utiliser un </w:t>
      </w:r>
      <w:r w:rsidRPr="40B37E85" w:rsidR="7E413E5E">
        <w:rPr>
          <w:rFonts w:ascii="Consolas" w:hAnsi="Consolas" w:eastAsia="Consolas" w:cs="Consolas"/>
          <w:noProof w:val="0"/>
          <w:sz w:val="22"/>
          <w:szCs w:val="22"/>
          <w:lang w:val="en-US"/>
        </w:rPr>
        <w:t>MaxDepth</w:t>
      </w:r>
      <w:r w:rsidRPr="40B37E85" w:rsidR="7E413E5E">
        <w:rPr>
          <w:rFonts w:ascii="Cambria" w:hAnsi="Cambria" w:eastAsia="Cambria" w:cs="Cambria"/>
          <w:noProof w:val="0"/>
          <w:sz w:val="22"/>
          <w:szCs w:val="22"/>
          <w:lang w:val="en-US"/>
        </w:rPr>
        <w:t xml:space="preserve"> de 7 ou 8.</w:t>
      </w:r>
    </w:p>
    <w:p w:rsidR="7E413E5E" w:rsidP="40B37E85" w:rsidRDefault="7E413E5E" w14:paraId="4E1EAEDC" w14:textId="0590D82E">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7E413E5E">
        <w:rPr>
          <w:rFonts w:ascii="Cambria" w:hAnsi="Cambria" w:eastAsia="Cambria" w:cs="Cambria"/>
          <w:noProof w:val="0"/>
          <w:sz w:val="22"/>
          <w:szCs w:val="22"/>
          <w:lang w:val="en-US"/>
        </w:rPr>
        <w:t>Utiliser 8 à 10 threads pour maximiser l'accélération de parallélisme.</w:t>
      </w:r>
    </w:p>
    <w:p w:rsidR="7E413E5E" w:rsidP="40B37E85" w:rsidRDefault="7E413E5E" w14:paraId="3C671BFA" w14:textId="0132EC28">
      <w:pPr>
        <w:pStyle w:val="ListParagraph"/>
        <w:numPr>
          <w:ilvl w:val="0"/>
          <w:numId w:val="10"/>
        </w:numPr>
        <w:spacing w:before="240" w:beforeAutospacing="off" w:after="240" w:afterAutospacing="off"/>
        <w:rPr>
          <w:rFonts w:ascii="Cambria" w:hAnsi="Cambria" w:eastAsia="Cambria" w:cs="Cambria"/>
          <w:noProof w:val="0"/>
          <w:sz w:val="22"/>
          <w:szCs w:val="22"/>
          <w:lang w:val="en-US"/>
        </w:rPr>
      </w:pPr>
      <w:r w:rsidRPr="40B37E85" w:rsidR="7E413E5E">
        <w:rPr>
          <w:rFonts w:ascii="Cambria" w:hAnsi="Cambria" w:eastAsia="Cambria" w:cs="Cambria"/>
          <w:b w:val="1"/>
          <w:bCs w:val="1"/>
          <w:noProof w:val="0"/>
          <w:sz w:val="22"/>
          <w:szCs w:val="22"/>
          <w:lang w:val="en-US"/>
        </w:rPr>
        <w:t>Éviter la surcharge</w:t>
      </w:r>
      <w:r w:rsidRPr="40B37E85" w:rsidR="7E413E5E">
        <w:rPr>
          <w:rFonts w:ascii="Cambria" w:hAnsi="Cambria" w:eastAsia="Cambria" w:cs="Cambria"/>
          <w:noProof w:val="0"/>
          <w:sz w:val="22"/>
          <w:szCs w:val="22"/>
          <w:lang w:val="en-US"/>
        </w:rPr>
        <w:t xml:space="preserve"> :</w:t>
      </w:r>
    </w:p>
    <w:p w:rsidR="7E413E5E" w:rsidP="40B37E85" w:rsidRDefault="7E413E5E" w14:paraId="26291C95" w14:textId="1486F88F">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7E413E5E">
        <w:rPr>
          <w:rFonts w:ascii="Cambria" w:hAnsi="Cambria" w:eastAsia="Cambria" w:cs="Cambria"/>
          <w:noProof w:val="0"/>
          <w:sz w:val="22"/>
          <w:szCs w:val="22"/>
          <w:lang w:val="en-US"/>
        </w:rPr>
        <w:t xml:space="preserve">Ne pas augmenter excessivement le nombre de threads au-delà de 10 pour les </w:t>
      </w:r>
      <w:r w:rsidRPr="40B37E85" w:rsidR="7E413E5E">
        <w:rPr>
          <w:rFonts w:ascii="Consolas" w:hAnsi="Consolas" w:eastAsia="Consolas" w:cs="Consolas"/>
          <w:noProof w:val="0"/>
          <w:sz w:val="22"/>
          <w:szCs w:val="22"/>
          <w:lang w:val="en-US"/>
        </w:rPr>
        <w:t>MaxDepth</w:t>
      </w:r>
      <w:r w:rsidRPr="40B37E85" w:rsidR="7E413E5E">
        <w:rPr>
          <w:rFonts w:ascii="Cambria" w:hAnsi="Cambria" w:eastAsia="Cambria" w:cs="Cambria"/>
          <w:noProof w:val="0"/>
          <w:sz w:val="22"/>
          <w:szCs w:val="22"/>
          <w:lang w:val="en-US"/>
        </w:rPr>
        <w:t xml:space="preserve"> élevés.</w:t>
      </w:r>
    </w:p>
    <w:p w:rsidR="7E413E5E" w:rsidP="40B37E85" w:rsidRDefault="7E413E5E" w14:paraId="6EED2354" w14:textId="633E03C7">
      <w:pPr>
        <w:pStyle w:val="ListParagraph"/>
        <w:numPr>
          <w:ilvl w:val="1"/>
          <w:numId w:val="11"/>
        </w:numPr>
        <w:spacing w:before="0" w:beforeAutospacing="off" w:after="0" w:afterAutospacing="off"/>
        <w:rPr>
          <w:rFonts w:ascii="Cambria" w:hAnsi="Cambria" w:eastAsia="Cambria" w:cs="Cambria"/>
          <w:noProof w:val="0"/>
          <w:sz w:val="22"/>
          <w:szCs w:val="22"/>
          <w:lang w:val="en-US"/>
        </w:rPr>
      </w:pPr>
      <w:r w:rsidRPr="40B37E85" w:rsidR="7E413E5E">
        <w:rPr>
          <w:rFonts w:ascii="Cambria" w:hAnsi="Cambria" w:eastAsia="Cambria" w:cs="Cambria"/>
          <w:noProof w:val="0"/>
          <w:sz w:val="22"/>
          <w:szCs w:val="22"/>
          <w:lang w:val="en-US"/>
        </w:rPr>
        <w:t>Ajuster les paramètres en fonction des spécificités de la tâche et des ressources disponibles.</w:t>
      </w:r>
    </w:p>
    <w:p w:rsidR="40B37E85" w:rsidRDefault="40B37E85" w14:paraId="6F9EA221" w14:textId="2A23E7D0"/>
    <w:p w:rsidR="40B37E85" w:rsidP="40B37E85" w:rsidRDefault="40B37E85" w14:paraId="2419E5D3" w14:textId="1BFF8DEE">
      <w:pPr>
        <w:pStyle w:val="Normal"/>
      </w:pP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0">
    <w:nsid w:val="e46c8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2f1c1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1">
    <w:abstractNumId w:val="10"/>
  </w:num>
  <w:num w:numId="10">
    <w:abstractNumId w:val="9"/>
  </w: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3E0F84"/>
    <w:rsid w:val="0062E681"/>
    <w:rsid w:val="006C5E25"/>
    <w:rsid w:val="007530CB"/>
    <w:rsid w:val="00AA1D8D"/>
    <w:rsid w:val="00B47730"/>
    <w:rsid w:val="00C931D4"/>
    <w:rsid w:val="00CB0664"/>
    <w:rsid w:val="00FC693F"/>
    <w:rsid w:val="0166A511"/>
    <w:rsid w:val="0166A511"/>
    <w:rsid w:val="0183B925"/>
    <w:rsid w:val="022E7766"/>
    <w:rsid w:val="023B1E25"/>
    <w:rsid w:val="026AF35F"/>
    <w:rsid w:val="02AD37FF"/>
    <w:rsid w:val="02FED800"/>
    <w:rsid w:val="034B302E"/>
    <w:rsid w:val="039622C3"/>
    <w:rsid w:val="03EF2B50"/>
    <w:rsid w:val="040776CC"/>
    <w:rsid w:val="0418D1FF"/>
    <w:rsid w:val="0421D3D9"/>
    <w:rsid w:val="0491CF64"/>
    <w:rsid w:val="04D11A7E"/>
    <w:rsid w:val="0500A1B3"/>
    <w:rsid w:val="052B7D43"/>
    <w:rsid w:val="05466669"/>
    <w:rsid w:val="058D195E"/>
    <w:rsid w:val="05EC0B17"/>
    <w:rsid w:val="06361199"/>
    <w:rsid w:val="0659F472"/>
    <w:rsid w:val="06809C18"/>
    <w:rsid w:val="06C9EAD2"/>
    <w:rsid w:val="07235CC3"/>
    <w:rsid w:val="07842C63"/>
    <w:rsid w:val="07A66577"/>
    <w:rsid w:val="0830F4C6"/>
    <w:rsid w:val="08FCA42B"/>
    <w:rsid w:val="0969C0E2"/>
    <w:rsid w:val="09903E0D"/>
    <w:rsid w:val="09903E0D"/>
    <w:rsid w:val="09EE95A1"/>
    <w:rsid w:val="0A0B4A37"/>
    <w:rsid w:val="0A1C52E0"/>
    <w:rsid w:val="0A5870C8"/>
    <w:rsid w:val="0A768EED"/>
    <w:rsid w:val="0AC3344E"/>
    <w:rsid w:val="0B70E847"/>
    <w:rsid w:val="0B78529C"/>
    <w:rsid w:val="0B90B38D"/>
    <w:rsid w:val="0B9C7EA6"/>
    <w:rsid w:val="0BBB41AA"/>
    <w:rsid w:val="0BC1E61B"/>
    <w:rsid w:val="0C2CB02E"/>
    <w:rsid w:val="0C3ED310"/>
    <w:rsid w:val="0CC58CD8"/>
    <w:rsid w:val="0CE98318"/>
    <w:rsid w:val="0D0CC954"/>
    <w:rsid w:val="0D11BB62"/>
    <w:rsid w:val="0D31B429"/>
    <w:rsid w:val="0D3F71A4"/>
    <w:rsid w:val="0D4ED664"/>
    <w:rsid w:val="0DAC2858"/>
    <w:rsid w:val="0DFE4ABE"/>
    <w:rsid w:val="0E56F080"/>
    <w:rsid w:val="0E63F382"/>
    <w:rsid w:val="0E7A55F5"/>
    <w:rsid w:val="0E850364"/>
    <w:rsid w:val="0E9DD6C5"/>
    <w:rsid w:val="0EC50D40"/>
    <w:rsid w:val="0F2C7ABC"/>
    <w:rsid w:val="0F8D5FA2"/>
    <w:rsid w:val="0FD44695"/>
    <w:rsid w:val="100E2B3C"/>
    <w:rsid w:val="10355C8E"/>
    <w:rsid w:val="10769D82"/>
    <w:rsid w:val="109A5BB6"/>
    <w:rsid w:val="10B8295F"/>
    <w:rsid w:val="116C247E"/>
    <w:rsid w:val="118C357E"/>
    <w:rsid w:val="11B92CBA"/>
    <w:rsid w:val="12137D78"/>
    <w:rsid w:val="124487C1"/>
    <w:rsid w:val="126A9AC0"/>
    <w:rsid w:val="12961BB3"/>
    <w:rsid w:val="12AA8EED"/>
    <w:rsid w:val="1317AA2F"/>
    <w:rsid w:val="134645EE"/>
    <w:rsid w:val="13F53388"/>
    <w:rsid w:val="1405524B"/>
    <w:rsid w:val="1405524B"/>
    <w:rsid w:val="14245A7C"/>
    <w:rsid w:val="143AF071"/>
    <w:rsid w:val="143E8E26"/>
    <w:rsid w:val="155FA4D3"/>
    <w:rsid w:val="158721DD"/>
    <w:rsid w:val="15AB02CB"/>
    <w:rsid w:val="15DDED30"/>
    <w:rsid w:val="1653B8B0"/>
    <w:rsid w:val="1702F9D6"/>
    <w:rsid w:val="1711C91D"/>
    <w:rsid w:val="175B861A"/>
    <w:rsid w:val="17C0168D"/>
    <w:rsid w:val="17C52420"/>
    <w:rsid w:val="17E0DE7D"/>
    <w:rsid w:val="17F82221"/>
    <w:rsid w:val="18F3A8CC"/>
    <w:rsid w:val="190D0C99"/>
    <w:rsid w:val="1962AB34"/>
    <w:rsid w:val="1962B6E4"/>
    <w:rsid w:val="1A09ECF0"/>
    <w:rsid w:val="1A6223C4"/>
    <w:rsid w:val="1A75902B"/>
    <w:rsid w:val="1AAFE67B"/>
    <w:rsid w:val="1AC11E88"/>
    <w:rsid w:val="1AC71ACA"/>
    <w:rsid w:val="1B51DA36"/>
    <w:rsid w:val="1BC455AF"/>
    <w:rsid w:val="1BDE53B8"/>
    <w:rsid w:val="1BF469F5"/>
    <w:rsid w:val="1BF469F5"/>
    <w:rsid w:val="1C1ABC58"/>
    <w:rsid w:val="1C78AD7E"/>
    <w:rsid w:val="1CCB0F98"/>
    <w:rsid w:val="1CD5FAFB"/>
    <w:rsid w:val="1CD78E51"/>
    <w:rsid w:val="1CE46B2F"/>
    <w:rsid w:val="1D101C48"/>
    <w:rsid w:val="1D19D860"/>
    <w:rsid w:val="1D1ABE1D"/>
    <w:rsid w:val="1DC43369"/>
    <w:rsid w:val="1DC51FDD"/>
    <w:rsid w:val="1DFD0FF1"/>
    <w:rsid w:val="1E08706F"/>
    <w:rsid w:val="1E1DA422"/>
    <w:rsid w:val="1E4E04B2"/>
    <w:rsid w:val="1E70C536"/>
    <w:rsid w:val="1EED136A"/>
    <w:rsid w:val="1F018E93"/>
    <w:rsid w:val="1F0C061B"/>
    <w:rsid w:val="1F1D0D1A"/>
    <w:rsid w:val="1F3AB188"/>
    <w:rsid w:val="1F8DD41D"/>
    <w:rsid w:val="1FF60C9E"/>
    <w:rsid w:val="2012CF8E"/>
    <w:rsid w:val="2036FF5E"/>
    <w:rsid w:val="20494DE3"/>
    <w:rsid w:val="207C74C5"/>
    <w:rsid w:val="20CDCC6D"/>
    <w:rsid w:val="20F09496"/>
    <w:rsid w:val="20F42388"/>
    <w:rsid w:val="21208C66"/>
    <w:rsid w:val="2154A6DA"/>
    <w:rsid w:val="215937AC"/>
    <w:rsid w:val="219703AB"/>
    <w:rsid w:val="2199D024"/>
    <w:rsid w:val="2199D024"/>
    <w:rsid w:val="222EEEE5"/>
    <w:rsid w:val="22634A18"/>
    <w:rsid w:val="22980AE2"/>
    <w:rsid w:val="23516DD9"/>
    <w:rsid w:val="23CBAF5A"/>
    <w:rsid w:val="241EE26D"/>
    <w:rsid w:val="242EEAF5"/>
    <w:rsid w:val="246349FB"/>
    <w:rsid w:val="2486BEDE"/>
    <w:rsid w:val="24B1C632"/>
    <w:rsid w:val="25368150"/>
    <w:rsid w:val="2546C38B"/>
    <w:rsid w:val="255797B5"/>
    <w:rsid w:val="26190239"/>
    <w:rsid w:val="2646026A"/>
    <w:rsid w:val="267F6BC0"/>
    <w:rsid w:val="26851526"/>
    <w:rsid w:val="26E989D6"/>
    <w:rsid w:val="2739D7F1"/>
    <w:rsid w:val="2830FDCC"/>
    <w:rsid w:val="284B443B"/>
    <w:rsid w:val="288153DE"/>
    <w:rsid w:val="28917CB3"/>
    <w:rsid w:val="28A9C5CC"/>
    <w:rsid w:val="2902B6F0"/>
    <w:rsid w:val="295061A7"/>
    <w:rsid w:val="2991F035"/>
    <w:rsid w:val="2A2E24A0"/>
    <w:rsid w:val="2A3EA80D"/>
    <w:rsid w:val="2A3EA80D"/>
    <w:rsid w:val="2A557D39"/>
    <w:rsid w:val="2ABAE04E"/>
    <w:rsid w:val="2B5CF223"/>
    <w:rsid w:val="2C6BED05"/>
    <w:rsid w:val="2D7012AA"/>
    <w:rsid w:val="2D7FF881"/>
    <w:rsid w:val="2DD613FB"/>
    <w:rsid w:val="2E256DFB"/>
    <w:rsid w:val="2E377A4E"/>
    <w:rsid w:val="2E549DD9"/>
    <w:rsid w:val="2E7BF2AF"/>
    <w:rsid w:val="2E978737"/>
    <w:rsid w:val="2EAAE73D"/>
    <w:rsid w:val="2EC8A1D4"/>
    <w:rsid w:val="2ED6D000"/>
    <w:rsid w:val="2EFF41D4"/>
    <w:rsid w:val="2F781DAF"/>
    <w:rsid w:val="2FC3F655"/>
    <w:rsid w:val="2FC7A77B"/>
    <w:rsid w:val="2FE4581E"/>
    <w:rsid w:val="2FF57632"/>
    <w:rsid w:val="30A06872"/>
    <w:rsid w:val="30B80EF9"/>
    <w:rsid w:val="3176D95A"/>
    <w:rsid w:val="319E5C19"/>
    <w:rsid w:val="31AAAD5F"/>
    <w:rsid w:val="31CC148F"/>
    <w:rsid w:val="32127A3B"/>
    <w:rsid w:val="322A03B5"/>
    <w:rsid w:val="323E4B31"/>
    <w:rsid w:val="3255166F"/>
    <w:rsid w:val="32552E37"/>
    <w:rsid w:val="32C49D64"/>
    <w:rsid w:val="32C75BDA"/>
    <w:rsid w:val="33A1C462"/>
    <w:rsid w:val="33D4FADC"/>
    <w:rsid w:val="33DD6886"/>
    <w:rsid w:val="3472A206"/>
    <w:rsid w:val="34BE4DDA"/>
    <w:rsid w:val="34BE4DDA"/>
    <w:rsid w:val="359CCCC9"/>
    <w:rsid w:val="35A16EB0"/>
    <w:rsid w:val="35C71BF9"/>
    <w:rsid w:val="364B007E"/>
    <w:rsid w:val="3697FBF7"/>
    <w:rsid w:val="36A6935E"/>
    <w:rsid w:val="373F22F0"/>
    <w:rsid w:val="37453752"/>
    <w:rsid w:val="3765DB7F"/>
    <w:rsid w:val="37DF0B0A"/>
    <w:rsid w:val="37F7A61B"/>
    <w:rsid w:val="37F8056E"/>
    <w:rsid w:val="388F30FE"/>
    <w:rsid w:val="38BD7EDD"/>
    <w:rsid w:val="391EE005"/>
    <w:rsid w:val="393CE3A0"/>
    <w:rsid w:val="393D60E2"/>
    <w:rsid w:val="39908CD0"/>
    <w:rsid w:val="3A5F020B"/>
    <w:rsid w:val="3A9F4A61"/>
    <w:rsid w:val="3AC243FA"/>
    <w:rsid w:val="3AC9A2AC"/>
    <w:rsid w:val="3AF1EABA"/>
    <w:rsid w:val="3B46F275"/>
    <w:rsid w:val="3BCFF011"/>
    <w:rsid w:val="3BD53DF7"/>
    <w:rsid w:val="3BF4E141"/>
    <w:rsid w:val="3C07A43B"/>
    <w:rsid w:val="3C581CF3"/>
    <w:rsid w:val="3C5FD476"/>
    <w:rsid w:val="3C9E2A8C"/>
    <w:rsid w:val="3CEB74BF"/>
    <w:rsid w:val="3DB06534"/>
    <w:rsid w:val="3DC671DB"/>
    <w:rsid w:val="3E085A85"/>
    <w:rsid w:val="3E1224D0"/>
    <w:rsid w:val="3E17BB27"/>
    <w:rsid w:val="3E862D98"/>
    <w:rsid w:val="3E8B9AB3"/>
    <w:rsid w:val="3EBAE1E0"/>
    <w:rsid w:val="3F40A140"/>
    <w:rsid w:val="3F5B928D"/>
    <w:rsid w:val="3F84028D"/>
    <w:rsid w:val="4048393B"/>
    <w:rsid w:val="4098FD6D"/>
    <w:rsid w:val="40A3DB19"/>
    <w:rsid w:val="40B37E85"/>
    <w:rsid w:val="41042211"/>
    <w:rsid w:val="4107BF23"/>
    <w:rsid w:val="415386C1"/>
    <w:rsid w:val="417D072B"/>
    <w:rsid w:val="41B04EEE"/>
    <w:rsid w:val="41B2DAE9"/>
    <w:rsid w:val="41DFB273"/>
    <w:rsid w:val="420E5A76"/>
    <w:rsid w:val="420E5A76"/>
    <w:rsid w:val="42121DF6"/>
    <w:rsid w:val="42121DF6"/>
    <w:rsid w:val="426F4E6C"/>
    <w:rsid w:val="429C5EC2"/>
    <w:rsid w:val="44D2656D"/>
    <w:rsid w:val="45342FA2"/>
    <w:rsid w:val="4548A5E3"/>
    <w:rsid w:val="45799559"/>
    <w:rsid w:val="457CB080"/>
    <w:rsid w:val="4584065E"/>
    <w:rsid w:val="46160FDA"/>
    <w:rsid w:val="462A7C6C"/>
    <w:rsid w:val="464C52A8"/>
    <w:rsid w:val="465DA7BC"/>
    <w:rsid w:val="46956DFA"/>
    <w:rsid w:val="46DFE26F"/>
    <w:rsid w:val="4761C804"/>
    <w:rsid w:val="476A36B2"/>
    <w:rsid w:val="47FB7C06"/>
    <w:rsid w:val="48688263"/>
    <w:rsid w:val="4875A9DC"/>
    <w:rsid w:val="4879B372"/>
    <w:rsid w:val="4879B372"/>
    <w:rsid w:val="48B0EB76"/>
    <w:rsid w:val="48D0248C"/>
    <w:rsid w:val="48E5A4E6"/>
    <w:rsid w:val="48EB17BE"/>
    <w:rsid w:val="48ECE9F7"/>
    <w:rsid w:val="48F232D8"/>
    <w:rsid w:val="49AA6F59"/>
    <w:rsid w:val="49B9F2A8"/>
    <w:rsid w:val="4A09D7F5"/>
    <w:rsid w:val="4A147244"/>
    <w:rsid w:val="4A7246FF"/>
    <w:rsid w:val="4A8BF2CD"/>
    <w:rsid w:val="4AA8F624"/>
    <w:rsid w:val="4AB69945"/>
    <w:rsid w:val="4AD38B85"/>
    <w:rsid w:val="4B5406E8"/>
    <w:rsid w:val="4B859F81"/>
    <w:rsid w:val="4BB091B7"/>
    <w:rsid w:val="4C590DBB"/>
    <w:rsid w:val="4CCCEB22"/>
    <w:rsid w:val="4CD83169"/>
    <w:rsid w:val="4D64249F"/>
    <w:rsid w:val="4D8C8499"/>
    <w:rsid w:val="4DD26B72"/>
    <w:rsid w:val="4DD9F079"/>
    <w:rsid w:val="4E11ABA4"/>
    <w:rsid w:val="4E201A89"/>
    <w:rsid w:val="4E323679"/>
    <w:rsid w:val="4ECF114D"/>
    <w:rsid w:val="4F2631B7"/>
    <w:rsid w:val="4F9752BE"/>
    <w:rsid w:val="4FA05167"/>
    <w:rsid w:val="4FB31D0F"/>
    <w:rsid w:val="4FC72A3B"/>
    <w:rsid w:val="4FD3B43F"/>
    <w:rsid w:val="4FD5BDA6"/>
    <w:rsid w:val="4FE21963"/>
    <w:rsid w:val="4FFE7DAC"/>
    <w:rsid w:val="506ACC8E"/>
    <w:rsid w:val="50857B42"/>
    <w:rsid w:val="511B0C2E"/>
    <w:rsid w:val="51241EC8"/>
    <w:rsid w:val="5131EA6A"/>
    <w:rsid w:val="51948BE3"/>
    <w:rsid w:val="51DC46A3"/>
    <w:rsid w:val="520FBFCF"/>
    <w:rsid w:val="521577E7"/>
    <w:rsid w:val="52900602"/>
    <w:rsid w:val="52D25DD1"/>
    <w:rsid w:val="52EAF71E"/>
    <w:rsid w:val="5304697A"/>
    <w:rsid w:val="53212BBB"/>
    <w:rsid w:val="534CA531"/>
    <w:rsid w:val="5359FFD2"/>
    <w:rsid w:val="5383407A"/>
    <w:rsid w:val="53ADDEA8"/>
    <w:rsid w:val="53BE9A9F"/>
    <w:rsid w:val="54DBCD1D"/>
    <w:rsid w:val="54F46A7B"/>
    <w:rsid w:val="55030D6C"/>
    <w:rsid w:val="5538AE95"/>
    <w:rsid w:val="555A1AC2"/>
    <w:rsid w:val="557103C4"/>
    <w:rsid w:val="557103C4"/>
    <w:rsid w:val="55A36A86"/>
    <w:rsid w:val="566C2F15"/>
    <w:rsid w:val="56823872"/>
    <w:rsid w:val="56F8442A"/>
    <w:rsid w:val="56F8442A"/>
    <w:rsid w:val="571C9386"/>
    <w:rsid w:val="573BA182"/>
    <w:rsid w:val="5751247D"/>
    <w:rsid w:val="57689E5D"/>
    <w:rsid w:val="577D2059"/>
    <w:rsid w:val="578C65E9"/>
    <w:rsid w:val="579ED194"/>
    <w:rsid w:val="5801222F"/>
    <w:rsid w:val="58B1D257"/>
    <w:rsid w:val="58DACA73"/>
    <w:rsid w:val="58F6AEE9"/>
    <w:rsid w:val="5907A9BE"/>
    <w:rsid w:val="593D0BE8"/>
    <w:rsid w:val="59479E79"/>
    <w:rsid w:val="598B66D0"/>
    <w:rsid w:val="59A6190B"/>
    <w:rsid w:val="59BAFF9D"/>
    <w:rsid w:val="59EC1C44"/>
    <w:rsid w:val="59FD9B1E"/>
    <w:rsid w:val="5A2AB35F"/>
    <w:rsid w:val="5A509CE6"/>
    <w:rsid w:val="5A59FF1D"/>
    <w:rsid w:val="5A9E9B9B"/>
    <w:rsid w:val="5ACCB343"/>
    <w:rsid w:val="5AF60DE6"/>
    <w:rsid w:val="5B05C389"/>
    <w:rsid w:val="5B23F791"/>
    <w:rsid w:val="5B2AB191"/>
    <w:rsid w:val="5B3F00E3"/>
    <w:rsid w:val="5B3F00E3"/>
    <w:rsid w:val="5BAD9EFE"/>
    <w:rsid w:val="5BB4BDEC"/>
    <w:rsid w:val="5BDBE05E"/>
    <w:rsid w:val="5BDF0F8B"/>
    <w:rsid w:val="5BF887C8"/>
    <w:rsid w:val="5C3BDB51"/>
    <w:rsid w:val="5C440CDF"/>
    <w:rsid w:val="5C50BDF2"/>
    <w:rsid w:val="5C51903E"/>
    <w:rsid w:val="5C6A2B06"/>
    <w:rsid w:val="5CA408A1"/>
    <w:rsid w:val="5D0628FA"/>
    <w:rsid w:val="5D47476D"/>
    <w:rsid w:val="5D8092DC"/>
    <w:rsid w:val="5D9B3702"/>
    <w:rsid w:val="5E066B8E"/>
    <w:rsid w:val="5E311232"/>
    <w:rsid w:val="5E395AB5"/>
    <w:rsid w:val="5EA64AF3"/>
    <w:rsid w:val="5EE19377"/>
    <w:rsid w:val="5EE19377"/>
    <w:rsid w:val="5F326578"/>
    <w:rsid w:val="5F32EBD5"/>
    <w:rsid w:val="5F743932"/>
    <w:rsid w:val="5F74B294"/>
    <w:rsid w:val="5F804618"/>
    <w:rsid w:val="5F8C1F77"/>
    <w:rsid w:val="5F8DE0CF"/>
    <w:rsid w:val="5FEBB95C"/>
    <w:rsid w:val="5FFE2C97"/>
    <w:rsid w:val="6019952C"/>
    <w:rsid w:val="60395F89"/>
    <w:rsid w:val="6055BDD5"/>
    <w:rsid w:val="608B1500"/>
    <w:rsid w:val="60F4451E"/>
    <w:rsid w:val="6108E37E"/>
    <w:rsid w:val="612FDA83"/>
    <w:rsid w:val="6143E6A7"/>
    <w:rsid w:val="61D3339A"/>
    <w:rsid w:val="626BCCAD"/>
    <w:rsid w:val="62B6880D"/>
    <w:rsid w:val="6308C502"/>
    <w:rsid w:val="630FCF23"/>
    <w:rsid w:val="6369CF19"/>
    <w:rsid w:val="63999EA0"/>
    <w:rsid w:val="63999EA0"/>
    <w:rsid w:val="63A0C19A"/>
    <w:rsid w:val="63D81493"/>
    <w:rsid w:val="6432AA70"/>
    <w:rsid w:val="648675A5"/>
    <w:rsid w:val="64B35298"/>
    <w:rsid w:val="65283657"/>
    <w:rsid w:val="654942CB"/>
    <w:rsid w:val="654B76F8"/>
    <w:rsid w:val="659F4EF9"/>
    <w:rsid w:val="65C6CF9E"/>
    <w:rsid w:val="66024025"/>
    <w:rsid w:val="667CFB42"/>
    <w:rsid w:val="66838B38"/>
    <w:rsid w:val="66BFDA03"/>
    <w:rsid w:val="66BFDA03"/>
    <w:rsid w:val="66D73C96"/>
    <w:rsid w:val="66F293A0"/>
    <w:rsid w:val="675AA208"/>
    <w:rsid w:val="67C590A2"/>
    <w:rsid w:val="683945EC"/>
    <w:rsid w:val="684D164E"/>
    <w:rsid w:val="6889A289"/>
    <w:rsid w:val="68A2F84A"/>
    <w:rsid w:val="68ADD9A3"/>
    <w:rsid w:val="68EB86BC"/>
    <w:rsid w:val="6934923F"/>
    <w:rsid w:val="6987FDE1"/>
    <w:rsid w:val="699D4961"/>
    <w:rsid w:val="69B00382"/>
    <w:rsid w:val="69E7C743"/>
    <w:rsid w:val="69FA07C6"/>
    <w:rsid w:val="6A330FFB"/>
    <w:rsid w:val="6A330FFB"/>
    <w:rsid w:val="6AED85FB"/>
    <w:rsid w:val="6B423AFA"/>
    <w:rsid w:val="6B5ADF18"/>
    <w:rsid w:val="6B89363C"/>
    <w:rsid w:val="6B89363C"/>
    <w:rsid w:val="6BBFD56E"/>
    <w:rsid w:val="6C1A972E"/>
    <w:rsid w:val="6C64A0BD"/>
    <w:rsid w:val="6C7D5814"/>
    <w:rsid w:val="6C84E67E"/>
    <w:rsid w:val="6C965393"/>
    <w:rsid w:val="6CA4E37E"/>
    <w:rsid w:val="6CBBF822"/>
    <w:rsid w:val="6D00A5AA"/>
    <w:rsid w:val="6DADDE29"/>
    <w:rsid w:val="6DC0C77F"/>
    <w:rsid w:val="6DC15904"/>
    <w:rsid w:val="6E0AD533"/>
    <w:rsid w:val="6E123995"/>
    <w:rsid w:val="6E4D338E"/>
    <w:rsid w:val="6EE94B93"/>
    <w:rsid w:val="6EE94B93"/>
    <w:rsid w:val="6F2F71CA"/>
    <w:rsid w:val="6F322522"/>
    <w:rsid w:val="6F8088CD"/>
    <w:rsid w:val="6FBCA0EF"/>
    <w:rsid w:val="6FC962FA"/>
    <w:rsid w:val="6FE47144"/>
    <w:rsid w:val="6FE47144"/>
    <w:rsid w:val="70191025"/>
    <w:rsid w:val="703ACA64"/>
    <w:rsid w:val="706D3270"/>
    <w:rsid w:val="7091A260"/>
    <w:rsid w:val="70B5637F"/>
    <w:rsid w:val="71B0CCE2"/>
    <w:rsid w:val="71BBF340"/>
    <w:rsid w:val="71C62354"/>
    <w:rsid w:val="71E98159"/>
    <w:rsid w:val="7209651B"/>
    <w:rsid w:val="721F82E4"/>
    <w:rsid w:val="722CEE61"/>
    <w:rsid w:val="725B0FF1"/>
    <w:rsid w:val="726C17E6"/>
    <w:rsid w:val="727F6B7F"/>
    <w:rsid w:val="72A5AC29"/>
    <w:rsid w:val="72B0D69C"/>
    <w:rsid w:val="7301B848"/>
    <w:rsid w:val="730ACDC1"/>
    <w:rsid w:val="748C1743"/>
    <w:rsid w:val="74EE11F8"/>
    <w:rsid w:val="7513F675"/>
    <w:rsid w:val="751D6EEE"/>
    <w:rsid w:val="754FCB8E"/>
    <w:rsid w:val="757E5B40"/>
    <w:rsid w:val="764AF0F4"/>
    <w:rsid w:val="767C16C4"/>
    <w:rsid w:val="768EBCA3"/>
    <w:rsid w:val="76A3C90B"/>
    <w:rsid w:val="76A6658C"/>
    <w:rsid w:val="76AAC0AA"/>
    <w:rsid w:val="76C7A022"/>
    <w:rsid w:val="76C7A022"/>
    <w:rsid w:val="76D1CB23"/>
    <w:rsid w:val="76DB2EF9"/>
    <w:rsid w:val="773E0DAC"/>
    <w:rsid w:val="7780EA62"/>
    <w:rsid w:val="7851FE0D"/>
    <w:rsid w:val="7883DE2B"/>
    <w:rsid w:val="78FE28DD"/>
    <w:rsid w:val="78FE28DD"/>
    <w:rsid w:val="796E1D38"/>
    <w:rsid w:val="796E1D38"/>
    <w:rsid w:val="799702FD"/>
    <w:rsid w:val="79A8A129"/>
    <w:rsid w:val="79A8A129"/>
    <w:rsid w:val="79A8E5C5"/>
    <w:rsid w:val="7A1B9CE6"/>
    <w:rsid w:val="7A3C9862"/>
    <w:rsid w:val="7A83186A"/>
    <w:rsid w:val="7AC988ED"/>
    <w:rsid w:val="7ADCD08A"/>
    <w:rsid w:val="7B8920C4"/>
    <w:rsid w:val="7BB86D5B"/>
    <w:rsid w:val="7BE9455C"/>
    <w:rsid w:val="7BEAAC11"/>
    <w:rsid w:val="7C1F8C3F"/>
    <w:rsid w:val="7C61E7B8"/>
    <w:rsid w:val="7C701AD2"/>
    <w:rsid w:val="7CA05388"/>
    <w:rsid w:val="7CC3F9D7"/>
    <w:rsid w:val="7CFBF562"/>
    <w:rsid w:val="7D01D8C0"/>
    <w:rsid w:val="7DCA8EE3"/>
    <w:rsid w:val="7E0D1E5D"/>
    <w:rsid w:val="7E413E5E"/>
    <w:rsid w:val="7EBAD1AC"/>
    <w:rsid w:val="7EFD4CE6"/>
    <w:rsid w:val="7F1A5216"/>
    <w:rsid w:val="7F5A6CF9"/>
    <w:rsid w:val="7F6C2B48"/>
    <w:rsid w:val="7FA6DA32"/>
    <w:rsid w:val="7FD75825"/>
    <w:rsid w:val="7FE35502"/>
    <w:rsid w:val="7FE8A0C1"/>
    <w:rsid w:val="7FEC3FE9"/>
    <w:rsid w:val="7FF09B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C09372BE-6926-4061-8849-21C2042831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image" Target="/media/image3.png" Id="R982795857cef40d3" /><Relationship Type="http://schemas.openxmlformats.org/officeDocument/2006/relationships/image" Target="/media/image4.png" Id="R4313352b76b34f7b" /><Relationship Type="http://schemas.openxmlformats.org/officeDocument/2006/relationships/image" Target="/media/image5.png" Id="Rabe18e399adb4bca" /><Relationship Type="http://schemas.openxmlformats.org/officeDocument/2006/relationships/image" Target="/media/image6.png" Id="Rd3e63b79c8604ee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Aboubakar Saly</lastModifiedBy>
  <revision>2</revision>
  <dcterms:created xsi:type="dcterms:W3CDTF">2013-12-23T23:15:00.0000000Z</dcterms:created>
  <dcterms:modified xsi:type="dcterms:W3CDTF">2024-06-26T13:18:04.9240697Z</dcterms:modified>
  <category/>
</coreProperties>
</file>